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727A" w:rsidP="006C727A">
      <w:pPr>
        <w:pStyle w:val="2"/>
        <w:spacing w:before="0" w:after="0" w:line="415" w:lineRule="auto"/>
        <w:rPr>
          <w:rFonts w:hint="eastAsia"/>
        </w:rPr>
      </w:pPr>
      <w:r w:rsidRPr="006C727A">
        <w:rPr>
          <w:rFonts w:hint="eastAsia"/>
        </w:rPr>
        <w:t>为什么用分布式锁？</w:t>
      </w:r>
    </w:p>
    <w:p w:rsidR="006C727A" w:rsidRPr="006C727A" w:rsidRDefault="006C727A" w:rsidP="006C727A">
      <w:pPr>
        <w:rPr>
          <w:rFonts w:asciiTheme="minorEastAsia" w:hAnsiTheme="minorEastAsia" w:hint="eastAsia"/>
          <w:sz w:val="18"/>
          <w:szCs w:val="18"/>
        </w:rPr>
      </w:pPr>
      <w:r w:rsidRPr="006C727A">
        <w:rPr>
          <w:rFonts w:asciiTheme="minorEastAsia" w:hAnsiTheme="minorEastAsia" w:hint="eastAsia"/>
          <w:sz w:val="18"/>
          <w:szCs w:val="18"/>
        </w:rPr>
        <w:t>在讨论这个问题之前，我们先来看一个业务场景：</w:t>
      </w:r>
    </w:p>
    <w:p w:rsidR="006C727A" w:rsidRPr="006C727A" w:rsidRDefault="006C727A" w:rsidP="006C727A">
      <w:pPr>
        <w:rPr>
          <w:rFonts w:asciiTheme="minorEastAsia" w:hAnsiTheme="minorEastAsia"/>
          <w:sz w:val="18"/>
          <w:szCs w:val="18"/>
        </w:rPr>
      </w:pPr>
    </w:p>
    <w:p w:rsidR="006C727A" w:rsidRPr="006C727A" w:rsidRDefault="006C727A" w:rsidP="006C727A">
      <w:pPr>
        <w:rPr>
          <w:rFonts w:asciiTheme="minorEastAsia" w:hAnsiTheme="minorEastAsia" w:hint="eastAsia"/>
          <w:sz w:val="18"/>
          <w:szCs w:val="18"/>
        </w:rPr>
      </w:pPr>
      <w:r w:rsidRPr="006C727A">
        <w:rPr>
          <w:rFonts w:asciiTheme="minorEastAsia" w:hAnsiTheme="minorEastAsia" w:hint="eastAsia"/>
          <w:sz w:val="18"/>
          <w:szCs w:val="18"/>
        </w:rPr>
        <w:t>系统A是一个电商系统，目前是一台机器部署，系统中有一个用户下订单的接口，但是用户下订单之前一定要去检查一下库存，确保库存足够了才会给用户下单。</w:t>
      </w:r>
    </w:p>
    <w:p w:rsidR="006C727A" w:rsidRPr="006C727A" w:rsidRDefault="006C727A" w:rsidP="006C727A">
      <w:pPr>
        <w:rPr>
          <w:rFonts w:asciiTheme="minorEastAsia" w:hAnsiTheme="minorEastAsia"/>
          <w:sz w:val="18"/>
          <w:szCs w:val="18"/>
        </w:rPr>
      </w:pPr>
    </w:p>
    <w:p w:rsidR="006C727A" w:rsidRPr="006C727A" w:rsidRDefault="006C727A" w:rsidP="006C727A">
      <w:pPr>
        <w:rPr>
          <w:rFonts w:asciiTheme="minorEastAsia" w:hAnsiTheme="minorEastAsia" w:hint="eastAsia"/>
          <w:sz w:val="18"/>
          <w:szCs w:val="18"/>
        </w:rPr>
      </w:pPr>
      <w:r w:rsidRPr="006C727A">
        <w:rPr>
          <w:rFonts w:asciiTheme="minorEastAsia" w:hAnsiTheme="minorEastAsia" w:hint="eastAsia"/>
          <w:sz w:val="18"/>
          <w:szCs w:val="18"/>
        </w:rPr>
        <w:t>由于系统有一定的并发，所以会预先将商品的库存保存在redis中，用户下单的时候会更新redis的库存。</w:t>
      </w:r>
    </w:p>
    <w:p w:rsidR="006C727A" w:rsidRPr="006C727A" w:rsidRDefault="006C727A" w:rsidP="006C727A">
      <w:pPr>
        <w:rPr>
          <w:rFonts w:asciiTheme="minorEastAsia" w:hAnsiTheme="minorEastAsia"/>
          <w:sz w:val="18"/>
          <w:szCs w:val="18"/>
        </w:rPr>
      </w:pPr>
    </w:p>
    <w:p w:rsidR="006C727A" w:rsidRDefault="006C727A" w:rsidP="006C727A">
      <w:pPr>
        <w:rPr>
          <w:rFonts w:asciiTheme="minorEastAsia" w:hAnsiTheme="minorEastAsia" w:hint="eastAsia"/>
          <w:sz w:val="18"/>
          <w:szCs w:val="18"/>
        </w:rPr>
      </w:pPr>
      <w:r w:rsidRPr="006C727A">
        <w:rPr>
          <w:rFonts w:asciiTheme="minorEastAsia" w:hAnsiTheme="minorEastAsia" w:hint="eastAsia"/>
          <w:sz w:val="18"/>
          <w:szCs w:val="18"/>
        </w:rPr>
        <w:t>此时系统架构如下：</w:t>
      </w:r>
    </w:p>
    <w:p w:rsidR="006C727A" w:rsidRDefault="00E725F7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6459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F7" w:rsidRPr="00E725F7" w:rsidRDefault="00E725F7" w:rsidP="00E725F7">
      <w:pPr>
        <w:rPr>
          <w:rFonts w:asciiTheme="minorEastAsia" w:hAnsiTheme="minorEastAsia" w:hint="eastAsia"/>
          <w:sz w:val="18"/>
          <w:szCs w:val="18"/>
        </w:rPr>
      </w:pPr>
      <w:r w:rsidRPr="00E725F7">
        <w:rPr>
          <w:rFonts w:asciiTheme="minorEastAsia" w:hAnsiTheme="minorEastAsia" w:hint="eastAsia"/>
          <w:sz w:val="18"/>
          <w:szCs w:val="18"/>
        </w:rPr>
        <w:t>但是这样一来会产生一个问题：假如某个时刻，redis里面的某个商品库存为1，此时两个请求同时到来，其中一个请求执行到上图的第3步，更新数据库的库存为0，但是第4步还没有执行。</w:t>
      </w:r>
    </w:p>
    <w:p w:rsidR="00E725F7" w:rsidRPr="00E725F7" w:rsidRDefault="00E725F7" w:rsidP="00E725F7">
      <w:pPr>
        <w:rPr>
          <w:rFonts w:asciiTheme="minorEastAsia" w:hAnsiTheme="minorEastAsia"/>
          <w:sz w:val="18"/>
          <w:szCs w:val="18"/>
        </w:rPr>
      </w:pPr>
    </w:p>
    <w:p w:rsidR="00E725F7" w:rsidRPr="00E725F7" w:rsidRDefault="00E725F7" w:rsidP="00E725F7">
      <w:pPr>
        <w:rPr>
          <w:rFonts w:asciiTheme="minorEastAsia" w:hAnsiTheme="minorEastAsia" w:hint="eastAsia"/>
          <w:sz w:val="18"/>
          <w:szCs w:val="18"/>
        </w:rPr>
      </w:pPr>
      <w:r w:rsidRPr="00E725F7">
        <w:rPr>
          <w:rFonts w:asciiTheme="minorEastAsia" w:hAnsiTheme="minorEastAsia" w:hint="eastAsia"/>
          <w:sz w:val="18"/>
          <w:szCs w:val="18"/>
        </w:rPr>
        <w:t>而另外一个请求执行到了第2步，发现库存还是1，就继续执行第3步。</w:t>
      </w:r>
    </w:p>
    <w:p w:rsidR="00E725F7" w:rsidRPr="00E725F7" w:rsidRDefault="00E725F7" w:rsidP="00E725F7">
      <w:pPr>
        <w:rPr>
          <w:rFonts w:asciiTheme="minorEastAsia" w:hAnsiTheme="minorEastAsia"/>
          <w:sz w:val="18"/>
          <w:szCs w:val="18"/>
        </w:rPr>
      </w:pPr>
    </w:p>
    <w:p w:rsidR="00E725F7" w:rsidRPr="00E725F7" w:rsidRDefault="00E725F7" w:rsidP="00E725F7">
      <w:pPr>
        <w:rPr>
          <w:rFonts w:asciiTheme="minorEastAsia" w:hAnsiTheme="minorEastAsia" w:hint="eastAsia"/>
          <w:sz w:val="18"/>
          <w:szCs w:val="18"/>
        </w:rPr>
      </w:pPr>
      <w:r w:rsidRPr="00E725F7">
        <w:rPr>
          <w:rFonts w:asciiTheme="minorEastAsia" w:hAnsiTheme="minorEastAsia" w:hint="eastAsia"/>
          <w:sz w:val="18"/>
          <w:szCs w:val="18"/>
        </w:rPr>
        <w:t>这样的结果，是导致卖出了2个商品，然而其实库存只有1个。</w:t>
      </w:r>
    </w:p>
    <w:p w:rsidR="00E725F7" w:rsidRPr="00E725F7" w:rsidRDefault="00E725F7" w:rsidP="00E725F7">
      <w:pPr>
        <w:rPr>
          <w:rFonts w:asciiTheme="minorEastAsia" w:hAnsiTheme="minorEastAsia"/>
          <w:sz w:val="18"/>
          <w:szCs w:val="18"/>
        </w:rPr>
      </w:pPr>
    </w:p>
    <w:p w:rsidR="00E725F7" w:rsidRPr="00E725F7" w:rsidRDefault="00E725F7" w:rsidP="00E725F7">
      <w:pPr>
        <w:rPr>
          <w:rFonts w:asciiTheme="minorEastAsia" w:hAnsiTheme="minorEastAsia" w:hint="eastAsia"/>
          <w:sz w:val="18"/>
          <w:szCs w:val="18"/>
        </w:rPr>
      </w:pPr>
      <w:r w:rsidRPr="00E725F7">
        <w:rPr>
          <w:rFonts w:asciiTheme="minorEastAsia" w:hAnsiTheme="minorEastAsia" w:hint="eastAsia"/>
          <w:sz w:val="18"/>
          <w:szCs w:val="18"/>
        </w:rPr>
        <w:t>很明显不对啊！这就是典型的库存超卖问题</w:t>
      </w:r>
    </w:p>
    <w:p w:rsidR="00E725F7" w:rsidRPr="00E725F7" w:rsidRDefault="00E725F7" w:rsidP="00E725F7">
      <w:pPr>
        <w:rPr>
          <w:rFonts w:asciiTheme="minorEastAsia" w:hAnsiTheme="minorEastAsia"/>
          <w:sz w:val="18"/>
          <w:szCs w:val="18"/>
        </w:rPr>
      </w:pPr>
    </w:p>
    <w:p w:rsidR="006C727A" w:rsidRDefault="00E725F7" w:rsidP="00E725F7">
      <w:pPr>
        <w:rPr>
          <w:rFonts w:asciiTheme="minorEastAsia" w:hAnsiTheme="minorEastAsia" w:hint="eastAsia"/>
          <w:sz w:val="18"/>
          <w:szCs w:val="18"/>
        </w:rPr>
      </w:pPr>
      <w:r w:rsidRPr="00E725F7">
        <w:rPr>
          <w:rFonts w:asciiTheme="minorEastAsia" w:hAnsiTheme="minorEastAsia" w:hint="eastAsia"/>
          <w:sz w:val="18"/>
          <w:szCs w:val="18"/>
        </w:rPr>
        <w:t>此时，我们很容易想到解决方案：用锁把2、3、4步锁住，让他们执行完之后，另一个线程才能进来执行第2步。</w:t>
      </w:r>
    </w:p>
    <w:p w:rsidR="006C727A" w:rsidRDefault="00E725F7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79897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F7" w:rsidRPr="00E725F7" w:rsidRDefault="00E725F7" w:rsidP="00E725F7">
      <w:pPr>
        <w:rPr>
          <w:rFonts w:asciiTheme="minorEastAsia" w:hAnsiTheme="minorEastAsia" w:hint="eastAsia"/>
          <w:sz w:val="18"/>
          <w:szCs w:val="18"/>
        </w:rPr>
      </w:pPr>
      <w:r w:rsidRPr="00E725F7">
        <w:rPr>
          <w:rFonts w:asciiTheme="minorEastAsia" w:hAnsiTheme="minorEastAsia" w:hint="eastAsia"/>
          <w:sz w:val="18"/>
          <w:szCs w:val="18"/>
        </w:rPr>
        <w:t>按照上面的图，在执行第2步时，使用Java提供的synchronized或者ReentrantLock来锁住，然后在第4步执行完之后才释放锁。</w:t>
      </w:r>
    </w:p>
    <w:p w:rsidR="00E725F7" w:rsidRPr="00E725F7" w:rsidRDefault="00E725F7" w:rsidP="00E725F7">
      <w:pPr>
        <w:rPr>
          <w:rFonts w:asciiTheme="minorEastAsia" w:hAnsiTheme="minorEastAsia"/>
          <w:sz w:val="18"/>
          <w:szCs w:val="18"/>
        </w:rPr>
      </w:pPr>
    </w:p>
    <w:p w:rsidR="00E725F7" w:rsidRPr="00E725F7" w:rsidRDefault="00E725F7" w:rsidP="00E725F7">
      <w:pPr>
        <w:rPr>
          <w:rFonts w:asciiTheme="minorEastAsia" w:hAnsiTheme="minorEastAsia" w:hint="eastAsia"/>
          <w:sz w:val="18"/>
          <w:szCs w:val="18"/>
        </w:rPr>
      </w:pPr>
      <w:r w:rsidRPr="00E725F7">
        <w:rPr>
          <w:rFonts w:asciiTheme="minorEastAsia" w:hAnsiTheme="minorEastAsia" w:hint="eastAsia"/>
          <w:sz w:val="18"/>
          <w:szCs w:val="18"/>
        </w:rPr>
        <w:t>这样一来，2、3、4 这3个步骤就被“锁”住了，多个线程之间只能串行化执行。</w:t>
      </w:r>
    </w:p>
    <w:p w:rsidR="00E725F7" w:rsidRPr="00E725F7" w:rsidRDefault="00E725F7" w:rsidP="00E725F7">
      <w:pPr>
        <w:rPr>
          <w:rFonts w:asciiTheme="minorEastAsia" w:hAnsiTheme="minorEastAsia"/>
          <w:sz w:val="18"/>
          <w:szCs w:val="18"/>
        </w:rPr>
      </w:pPr>
    </w:p>
    <w:p w:rsidR="006C727A" w:rsidRDefault="00E725F7" w:rsidP="00E725F7">
      <w:pPr>
        <w:rPr>
          <w:rFonts w:asciiTheme="minorEastAsia" w:hAnsiTheme="minorEastAsia" w:hint="eastAsia"/>
          <w:sz w:val="18"/>
          <w:szCs w:val="18"/>
        </w:rPr>
      </w:pPr>
      <w:r w:rsidRPr="00E725F7">
        <w:rPr>
          <w:rFonts w:asciiTheme="minorEastAsia" w:hAnsiTheme="minorEastAsia" w:hint="eastAsia"/>
          <w:sz w:val="18"/>
          <w:szCs w:val="18"/>
        </w:rPr>
        <w:t>但是好景不长，整个系统的并发飙升，一台机器扛不住了。现在要增加一台机器，如下图：</w:t>
      </w:r>
    </w:p>
    <w:p w:rsidR="006C727A" w:rsidRDefault="00E725F7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7573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04" w:rsidRPr="00400204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增加机器之后，系统变成上图所示，我的天！</w:t>
      </w:r>
    </w:p>
    <w:p w:rsidR="00400204" w:rsidRPr="00400204" w:rsidRDefault="00400204" w:rsidP="00400204">
      <w:pPr>
        <w:rPr>
          <w:rFonts w:asciiTheme="minorEastAsia" w:hAnsiTheme="minorEastAsia"/>
          <w:sz w:val="18"/>
          <w:szCs w:val="18"/>
        </w:rPr>
      </w:pPr>
    </w:p>
    <w:p w:rsidR="00400204" w:rsidRPr="00400204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假设此时两个用户的请求同时到来，但是落在了不同的机器上，那么这两个请求是可以同时执行了，还是会出现库存超卖的问题。</w:t>
      </w:r>
    </w:p>
    <w:p w:rsidR="00400204" w:rsidRPr="00400204" w:rsidRDefault="00400204" w:rsidP="00400204">
      <w:pPr>
        <w:rPr>
          <w:rFonts w:asciiTheme="minorEastAsia" w:hAnsiTheme="minorEastAsia"/>
          <w:sz w:val="18"/>
          <w:szCs w:val="18"/>
        </w:rPr>
      </w:pPr>
    </w:p>
    <w:p w:rsidR="00400204" w:rsidRPr="00400204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为什么呢？因为上图中的两个A系统，运行在两个不同的JVM里面，他们加的锁只对属于自己JVM里面的线程有效，对于其他JVM的线程是无效的。</w:t>
      </w:r>
    </w:p>
    <w:p w:rsidR="00400204" w:rsidRPr="00400204" w:rsidRDefault="00400204" w:rsidP="00400204">
      <w:pPr>
        <w:rPr>
          <w:rFonts w:asciiTheme="minorEastAsia" w:hAnsiTheme="minorEastAsia"/>
          <w:sz w:val="18"/>
          <w:szCs w:val="18"/>
        </w:rPr>
      </w:pPr>
    </w:p>
    <w:p w:rsidR="00400204" w:rsidRPr="00400204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因此，这里的问题是：Java提供的原生锁机制在多机部署场景下失效了</w:t>
      </w:r>
    </w:p>
    <w:p w:rsidR="00400204" w:rsidRPr="00400204" w:rsidRDefault="00400204" w:rsidP="00400204">
      <w:pPr>
        <w:rPr>
          <w:rFonts w:asciiTheme="minorEastAsia" w:hAnsiTheme="minorEastAsia"/>
          <w:sz w:val="18"/>
          <w:szCs w:val="18"/>
        </w:rPr>
      </w:pPr>
    </w:p>
    <w:p w:rsidR="00400204" w:rsidRPr="00400204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这是因为两台机器加的锁不是同一个锁(两个锁在不同的JVM里面)。</w:t>
      </w:r>
    </w:p>
    <w:p w:rsidR="00400204" w:rsidRPr="00400204" w:rsidRDefault="00400204" w:rsidP="00400204">
      <w:pPr>
        <w:rPr>
          <w:rFonts w:asciiTheme="minorEastAsia" w:hAnsiTheme="minorEastAsia"/>
          <w:sz w:val="18"/>
          <w:szCs w:val="18"/>
        </w:rPr>
      </w:pPr>
    </w:p>
    <w:p w:rsidR="00400204" w:rsidRPr="00400204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那么，我们只要保证两台机器加的锁是同一个锁，问题不就解决了吗？</w:t>
      </w:r>
    </w:p>
    <w:p w:rsidR="00400204" w:rsidRPr="00400204" w:rsidRDefault="00400204" w:rsidP="00400204">
      <w:pPr>
        <w:rPr>
          <w:rFonts w:asciiTheme="minorEastAsia" w:hAnsiTheme="minorEastAsia"/>
          <w:sz w:val="18"/>
          <w:szCs w:val="18"/>
        </w:rPr>
      </w:pPr>
    </w:p>
    <w:p w:rsidR="00400204" w:rsidRPr="00400204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此时，就该分布式锁隆重登场了，分布式锁的思路是：</w:t>
      </w:r>
    </w:p>
    <w:p w:rsidR="00400204" w:rsidRPr="00400204" w:rsidRDefault="00400204" w:rsidP="00400204">
      <w:pPr>
        <w:rPr>
          <w:rFonts w:asciiTheme="minorEastAsia" w:hAnsiTheme="minorEastAsia"/>
          <w:sz w:val="18"/>
          <w:szCs w:val="18"/>
        </w:rPr>
      </w:pPr>
    </w:p>
    <w:p w:rsidR="00400204" w:rsidRPr="00400204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在整个系统提供一个全局、唯一的获取锁的“东西”，然后每个系统在需要加锁时，都去问这个“东西”拿到一把锁，这样不同的系统拿到的就可以认为是同一把锁。</w:t>
      </w:r>
    </w:p>
    <w:p w:rsidR="00400204" w:rsidRPr="00400204" w:rsidRDefault="00400204" w:rsidP="00400204">
      <w:pPr>
        <w:rPr>
          <w:rFonts w:asciiTheme="minorEastAsia" w:hAnsiTheme="minorEastAsia"/>
          <w:sz w:val="18"/>
          <w:szCs w:val="18"/>
        </w:rPr>
      </w:pPr>
    </w:p>
    <w:p w:rsidR="00400204" w:rsidRPr="00400204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至于这个“东西”，可以是Redis、Zookeeper，也可以是数据库。</w:t>
      </w:r>
    </w:p>
    <w:p w:rsidR="00400204" w:rsidRPr="00400204" w:rsidRDefault="00400204" w:rsidP="00400204">
      <w:pPr>
        <w:rPr>
          <w:rFonts w:asciiTheme="minorEastAsia" w:hAnsiTheme="minorEastAsia"/>
          <w:sz w:val="18"/>
          <w:szCs w:val="18"/>
        </w:rPr>
      </w:pPr>
    </w:p>
    <w:p w:rsidR="006C727A" w:rsidRDefault="00400204" w:rsidP="00400204">
      <w:pPr>
        <w:rPr>
          <w:rFonts w:asciiTheme="minorEastAsia" w:hAnsiTheme="minorEastAsia" w:hint="eastAsia"/>
          <w:sz w:val="18"/>
          <w:szCs w:val="18"/>
        </w:rPr>
      </w:pPr>
      <w:r w:rsidRPr="00400204">
        <w:rPr>
          <w:rFonts w:asciiTheme="minorEastAsia" w:hAnsiTheme="minorEastAsia" w:hint="eastAsia"/>
          <w:sz w:val="18"/>
          <w:szCs w:val="18"/>
        </w:rPr>
        <w:t>文字描述不太直观，我们来看下图：</w:t>
      </w:r>
    </w:p>
    <w:p w:rsidR="006C727A" w:rsidRDefault="003706A4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4036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7A" w:rsidRDefault="006C727A">
      <w:pPr>
        <w:rPr>
          <w:rFonts w:asciiTheme="minorEastAsia" w:hAnsiTheme="minorEastAsia" w:hint="eastAsia"/>
          <w:sz w:val="18"/>
          <w:szCs w:val="18"/>
        </w:rPr>
      </w:pPr>
    </w:p>
    <w:p w:rsidR="00A536DC" w:rsidRPr="00A536DC" w:rsidRDefault="00A536DC" w:rsidP="00A536DC">
      <w:pPr>
        <w:rPr>
          <w:rFonts w:asciiTheme="minorEastAsia" w:hAnsiTheme="minorEastAsia" w:hint="eastAsia"/>
          <w:sz w:val="18"/>
          <w:szCs w:val="18"/>
        </w:rPr>
      </w:pPr>
      <w:r w:rsidRPr="00A536DC">
        <w:rPr>
          <w:rFonts w:asciiTheme="minorEastAsia" w:hAnsiTheme="minorEastAsia" w:hint="eastAsia"/>
          <w:sz w:val="18"/>
          <w:szCs w:val="18"/>
        </w:rPr>
        <w:t>通过上面的分析，我们知道了库存超卖场景在分布式部署系统的情况下使用Java原生的锁机制无法保证线程安全，所以我们需要用到分布式锁的方案。</w:t>
      </w:r>
    </w:p>
    <w:p w:rsidR="00A536DC" w:rsidRPr="00A536DC" w:rsidRDefault="00A536DC" w:rsidP="00A536DC">
      <w:pPr>
        <w:rPr>
          <w:rFonts w:asciiTheme="minorEastAsia" w:hAnsiTheme="minorEastAsia"/>
          <w:sz w:val="18"/>
          <w:szCs w:val="18"/>
        </w:rPr>
      </w:pPr>
    </w:p>
    <w:p w:rsidR="006C727A" w:rsidRDefault="00A536DC" w:rsidP="00A536DC">
      <w:pPr>
        <w:rPr>
          <w:rFonts w:asciiTheme="minorEastAsia" w:hAnsiTheme="minorEastAsia" w:hint="eastAsia"/>
          <w:sz w:val="18"/>
          <w:szCs w:val="18"/>
        </w:rPr>
      </w:pPr>
      <w:r w:rsidRPr="00A536DC">
        <w:rPr>
          <w:rFonts w:asciiTheme="minorEastAsia" w:hAnsiTheme="minorEastAsia" w:hint="eastAsia"/>
          <w:sz w:val="18"/>
          <w:szCs w:val="18"/>
        </w:rPr>
        <w:t>那么，如何实现分布式锁呢？接着往下看！</w:t>
      </w:r>
    </w:p>
    <w:p w:rsidR="006C727A" w:rsidRDefault="006C727A">
      <w:pPr>
        <w:rPr>
          <w:rFonts w:asciiTheme="minorEastAsia" w:hAnsiTheme="minorEastAsia" w:hint="eastAsia"/>
          <w:sz w:val="18"/>
          <w:szCs w:val="18"/>
        </w:rPr>
      </w:pPr>
    </w:p>
    <w:p w:rsidR="006C727A" w:rsidRPr="0028159E" w:rsidRDefault="0028159E" w:rsidP="0028159E">
      <w:pPr>
        <w:pStyle w:val="2"/>
        <w:spacing w:before="0" w:after="0" w:line="415" w:lineRule="auto"/>
        <w:rPr>
          <w:rFonts w:hint="eastAsia"/>
        </w:rPr>
      </w:pPr>
      <w:r w:rsidRPr="0028159E">
        <w:rPr>
          <w:rFonts w:hint="eastAsia"/>
        </w:rPr>
        <w:lastRenderedPageBreak/>
        <w:t>基于</w:t>
      </w:r>
      <w:r w:rsidRPr="0028159E">
        <w:rPr>
          <w:rFonts w:hint="eastAsia"/>
        </w:rPr>
        <w:t>Redis</w:t>
      </w:r>
      <w:r w:rsidRPr="0028159E">
        <w:rPr>
          <w:rFonts w:hint="eastAsia"/>
        </w:rPr>
        <w:t>实现分布式锁</w:t>
      </w:r>
    </w:p>
    <w:p w:rsidR="0028159E" w:rsidRPr="0028159E" w:rsidRDefault="0028159E" w:rsidP="0028159E">
      <w:pPr>
        <w:rPr>
          <w:rFonts w:asciiTheme="minorEastAsia" w:hAnsiTheme="minorEastAsia" w:hint="eastAsia"/>
          <w:sz w:val="18"/>
          <w:szCs w:val="18"/>
        </w:rPr>
      </w:pPr>
      <w:r w:rsidRPr="0028159E">
        <w:rPr>
          <w:rFonts w:asciiTheme="minorEastAsia" w:hAnsiTheme="minorEastAsia" w:hint="eastAsia"/>
          <w:sz w:val="18"/>
          <w:szCs w:val="18"/>
        </w:rPr>
        <w:t>上面分析为啥要使用分布式锁了，这里我们来具体看看分布式锁落地的时候应该怎么样处理。</w:t>
      </w:r>
    </w:p>
    <w:p w:rsidR="0028159E" w:rsidRPr="0028159E" w:rsidRDefault="0028159E" w:rsidP="0028159E">
      <w:pPr>
        <w:rPr>
          <w:rFonts w:asciiTheme="minorEastAsia" w:hAnsiTheme="minorEastAsia"/>
          <w:sz w:val="18"/>
          <w:szCs w:val="18"/>
        </w:rPr>
      </w:pPr>
    </w:p>
    <w:p w:rsidR="0028159E" w:rsidRPr="0028159E" w:rsidRDefault="0028159E" w:rsidP="0028159E">
      <w:pPr>
        <w:rPr>
          <w:rFonts w:asciiTheme="minorEastAsia" w:hAnsiTheme="minorEastAsia" w:hint="eastAsia"/>
          <w:sz w:val="18"/>
          <w:szCs w:val="18"/>
        </w:rPr>
      </w:pPr>
      <w:r w:rsidRPr="0028159E">
        <w:rPr>
          <w:rFonts w:asciiTheme="minorEastAsia" w:hAnsiTheme="minorEastAsia" w:hint="eastAsia"/>
          <w:sz w:val="18"/>
          <w:szCs w:val="18"/>
        </w:rPr>
        <w:t>最常见的一种方案就是使用Redis做分布式锁</w:t>
      </w:r>
    </w:p>
    <w:p w:rsidR="0028159E" w:rsidRPr="0028159E" w:rsidRDefault="0028159E" w:rsidP="0028159E">
      <w:pPr>
        <w:rPr>
          <w:rFonts w:asciiTheme="minorEastAsia" w:hAnsiTheme="minorEastAsia"/>
          <w:sz w:val="18"/>
          <w:szCs w:val="18"/>
        </w:rPr>
      </w:pPr>
    </w:p>
    <w:p w:rsidR="0028159E" w:rsidRPr="0028159E" w:rsidRDefault="0028159E" w:rsidP="0028159E">
      <w:pPr>
        <w:rPr>
          <w:rFonts w:asciiTheme="minorEastAsia" w:hAnsiTheme="minorEastAsia" w:hint="eastAsia"/>
          <w:sz w:val="18"/>
          <w:szCs w:val="18"/>
        </w:rPr>
      </w:pPr>
      <w:r w:rsidRPr="0028159E">
        <w:rPr>
          <w:rFonts w:asciiTheme="minorEastAsia" w:hAnsiTheme="minorEastAsia" w:hint="eastAsia"/>
          <w:sz w:val="18"/>
          <w:szCs w:val="18"/>
        </w:rPr>
        <w:t>使用Redis做分布式锁的思路大概是这样的：在redis中设置一个值表示加了锁，然后释放锁的时候就把这个key删除。</w:t>
      </w:r>
    </w:p>
    <w:p w:rsidR="0028159E" w:rsidRPr="0028159E" w:rsidRDefault="0028159E" w:rsidP="0028159E">
      <w:pPr>
        <w:rPr>
          <w:rFonts w:asciiTheme="minorEastAsia" w:hAnsiTheme="minorEastAsia"/>
          <w:sz w:val="18"/>
          <w:szCs w:val="18"/>
        </w:rPr>
      </w:pPr>
    </w:p>
    <w:p w:rsidR="006C727A" w:rsidRDefault="0028159E" w:rsidP="0028159E">
      <w:pPr>
        <w:rPr>
          <w:rFonts w:asciiTheme="minorEastAsia" w:hAnsiTheme="minorEastAsia" w:hint="eastAsia"/>
          <w:sz w:val="18"/>
          <w:szCs w:val="18"/>
        </w:rPr>
      </w:pPr>
      <w:r w:rsidRPr="0028159E">
        <w:rPr>
          <w:rFonts w:asciiTheme="minorEastAsia" w:hAnsiTheme="minorEastAsia" w:hint="eastAsia"/>
          <w:sz w:val="18"/>
          <w:szCs w:val="18"/>
        </w:rPr>
        <w:t>具体代码是这样的：</w:t>
      </w:r>
    </w:p>
    <w:p w:rsidR="00B34682" w:rsidRDefault="00B34682" w:rsidP="0028159E">
      <w:pPr>
        <w:rPr>
          <w:rFonts w:asciiTheme="minorEastAsia" w:hAnsiTheme="minorEastAsia" w:hint="eastAsia"/>
          <w:sz w:val="18"/>
          <w:szCs w:val="18"/>
        </w:rPr>
      </w:pPr>
    </w:p>
    <w:p w:rsidR="007D6F7B" w:rsidRPr="00F35954" w:rsidRDefault="007D6F7B" w:rsidP="007D6F7B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F35954">
        <w:rPr>
          <w:rFonts w:asciiTheme="minorEastAsia" w:hAnsiTheme="minorEastAsia" w:hint="eastAsia"/>
          <w:color w:val="FF0000"/>
          <w:sz w:val="18"/>
          <w:szCs w:val="18"/>
        </w:rPr>
        <w:t>// 获取锁</w:t>
      </w:r>
    </w:p>
    <w:p w:rsidR="007D6F7B" w:rsidRPr="00F35954" w:rsidRDefault="007D6F7B" w:rsidP="007D6F7B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F35954">
        <w:rPr>
          <w:rFonts w:asciiTheme="minorEastAsia" w:hAnsiTheme="minorEastAsia" w:hint="eastAsia"/>
          <w:color w:val="FF0000"/>
          <w:sz w:val="18"/>
          <w:szCs w:val="18"/>
        </w:rPr>
        <w:t>// NX是指如果key不存在就成功，key存在返回false，PX可以指定过期时间</w:t>
      </w:r>
    </w:p>
    <w:p w:rsidR="007D6F7B" w:rsidRPr="00F35954" w:rsidRDefault="007D6F7B" w:rsidP="007D6F7B">
      <w:pPr>
        <w:rPr>
          <w:rFonts w:asciiTheme="minorEastAsia" w:hAnsiTheme="minorEastAsia"/>
          <w:color w:val="FF0000"/>
          <w:sz w:val="18"/>
          <w:szCs w:val="18"/>
        </w:rPr>
      </w:pPr>
      <w:r w:rsidRPr="00F35954">
        <w:rPr>
          <w:rFonts w:asciiTheme="minorEastAsia" w:hAnsiTheme="minorEastAsia"/>
          <w:color w:val="FF0000"/>
          <w:sz w:val="18"/>
          <w:szCs w:val="18"/>
        </w:rPr>
        <w:t>SET anyLock unique_value NX PX 30000</w:t>
      </w:r>
    </w:p>
    <w:p w:rsidR="007D6F7B" w:rsidRPr="00F35954" w:rsidRDefault="007D6F7B" w:rsidP="007D6F7B">
      <w:pPr>
        <w:rPr>
          <w:rFonts w:asciiTheme="minorEastAsia" w:hAnsiTheme="minorEastAsia"/>
          <w:color w:val="FF0000"/>
          <w:sz w:val="18"/>
          <w:szCs w:val="18"/>
        </w:rPr>
      </w:pPr>
    </w:p>
    <w:p w:rsidR="007D6F7B" w:rsidRPr="00F35954" w:rsidRDefault="007D6F7B" w:rsidP="007D6F7B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F35954">
        <w:rPr>
          <w:rFonts w:asciiTheme="minorEastAsia" w:hAnsiTheme="minorEastAsia" w:hint="eastAsia"/>
          <w:color w:val="FF0000"/>
          <w:sz w:val="18"/>
          <w:szCs w:val="18"/>
        </w:rPr>
        <w:t>// 释放锁：通过执行一段lua脚本</w:t>
      </w:r>
    </w:p>
    <w:p w:rsidR="007D6F7B" w:rsidRPr="00F35954" w:rsidRDefault="007D6F7B" w:rsidP="007D6F7B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F35954">
        <w:rPr>
          <w:rFonts w:asciiTheme="minorEastAsia" w:hAnsiTheme="minorEastAsia" w:hint="eastAsia"/>
          <w:color w:val="FF0000"/>
          <w:sz w:val="18"/>
          <w:szCs w:val="18"/>
        </w:rPr>
        <w:t>// 释放锁涉及到两条指令，这两条指令不是原子性的</w:t>
      </w:r>
    </w:p>
    <w:p w:rsidR="007D6F7B" w:rsidRPr="00F35954" w:rsidRDefault="007D6F7B" w:rsidP="007D6F7B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F35954">
        <w:rPr>
          <w:rFonts w:asciiTheme="minorEastAsia" w:hAnsiTheme="minorEastAsia" w:hint="eastAsia"/>
          <w:color w:val="FF0000"/>
          <w:sz w:val="18"/>
          <w:szCs w:val="18"/>
        </w:rPr>
        <w:t>// 需要用到redis的lua脚本支持特性，redis执行lua脚本是原子性的</w:t>
      </w:r>
    </w:p>
    <w:p w:rsidR="007D6F7B" w:rsidRPr="00F35954" w:rsidRDefault="007D6F7B" w:rsidP="007D6F7B">
      <w:pPr>
        <w:rPr>
          <w:rFonts w:asciiTheme="minorEastAsia" w:hAnsiTheme="minorEastAsia"/>
          <w:color w:val="FF0000"/>
          <w:sz w:val="18"/>
          <w:szCs w:val="18"/>
        </w:rPr>
      </w:pPr>
      <w:r w:rsidRPr="00F35954">
        <w:rPr>
          <w:rFonts w:asciiTheme="minorEastAsia" w:hAnsiTheme="minorEastAsia"/>
          <w:color w:val="FF0000"/>
          <w:sz w:val="18"/>
          <w:szCs w:val="18"/>
        </w:rPr>
        <w:t>if redis.call("get",KEYS[1]) == ARGV[1] then</w:t>
      </w:r>
    </w:p>
    <w:p w:rsidR="007D6F7B" w:rsidRPr="00F35954" w:rsidRDefault="007D6F7B" w:rsidP="007D6F7B">
      <w:pPr>
        <w:rPr>
          <w:rFonts w:asciiTheme="minorEastAsia" w:hAnsiTheme="minorEastAsia"/>
          <w:color w:val="FF0000"/>
          <w:sz w:val="18"/>
          <w:szCs w:val="18"/>
        </w:rPr>
      </w:pPr>
      <w:r w:rsidRPr="00F35954">
        <w:rPr>
          <w:rFonts w:asciiTheme="minorEastAsia" w:hAnsiTheme="minorEastAsia"/>
          <w:color w:val="FF0000"/>
          <w:sz w:val="18"/>
          <w:szCs w:val="18"/>
        </w:rPr>
        <w:t>return redis.call("del",KEYS[1])</w:t>
      </w:r>
    </w:p>
    <w:p w:rsidR="007D6F7B" w:rsidRPr="00F35954" w:rsidRDefault="007D6F7B" w:rsidP="007D6F7B">
      <w:pPr>
        <w:rPr>
          <w:rFonts w:asciiTheme="minorEastAsia" w:hAnsiTheme="minorEastAsia"/>
          <w:color w:val="FF0000"/>
          <w:sz w:val="18"/>
          <w:szCs w:val="18"/>
        </w:rPr>
      </w:pPr>
      <w:r w:rsidRPr="00F35954">
        <w:rPr>
          <w:rFonts w:asciiTheme="minorEastAsia" w:hAnsiTheme="minorEastAsia"/>
          <w:color w:val="FF0000"/>
          <w:sz w:val="18"/>
          <w:szCs w:val="18"/>
        </w:rPr>
        <w:t>else</w:t>
      </w:r>
    </w:p>
    <w:p w:rsidR="007D6F7B" w:rsidRPr="00F35954" w:rsidRDefault="007D6F7B" w:rsidP="007D6F7B">
      <w:pPr>
        <w:rPr>
          <w:rFonts w:asciiTheme="minorEastAsia" w:hAnsiTheme="minorEastAsia"/>
          <w:color w:val="FF0000"/>
          <w:sz w:val="18"/>
          <w:szCs w:val="18"/>
        </w:rPr>
      </w:pPr>
      <w:r w:rsidRPr="00F35954">
        <w:rPr>
          <w:rFonts w:asciiTheme="minorEastAsia" w:hAnsiTheme="minorEastAsia"/>
          <w:color w:val="FF0000"/>
          <w:sz w:val="18"/>
          <w:szCs w:val="18"/>
        </w:rPr>
        <w:t>return 0</w:t>
      </w:r>
    </w:p>
    <w:p w:rsidR="006C727A" w:rsidRPr="00F35954" w:rsidRDefault="007D6F7B" w:rsidP="007D6F7B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F35954">
        <w:rPr>
          <w:rFonts w:asciiTheme="minorEastAsia" w:hAnsiTheme="minorEastAsia"/>
          <w:color w:val="FF0000"/>
          <w:sz w:val="18"/>
          <w:szCs w:val="18"/>
        </w:rPr>
        <w:t>end</w:t>
      </w:r>
    </w:p>
    <w:p w:rsidR="006C727A" w:rsidRDefault="006C727A">
      <w:pPr>
        <w:rPr>
          <w:rFonts w:asciiTheme="minorEastAsia" w:hAnsiTheme="minorEastAsia" w:hint="eastAsia"/>
          <w:sz w:val="18"/>
          <w:szCs w:val="18"/>
        </w:rPr>
      </w:pPr>
    </w:p>
    <w:p w:rsidR="00B202AC" w:rsidRPr="00B202AC" w:rsidRDefault="00B202AC" w:rsidP="00B202AC">
      <w:pPr>
        <w:rPr>
          <w:rFonts w:asciiTheme="minorEastAsia" w:hAnsiTheme="minorEastAsia" w:hint="eastAsia"/>
          <w:sz w:val="18"/>
          <w:szCs w:val="18"/>
        </w:rPr>
      </w:pPr>
      <w:r w:rsidRPr="00B202AC">
        <w:rPr>
          <w:rFonts w:asciiTheme="minorEastAsia" w:hAnsiTheme="minorEastAsia" w:hint="eastAsia"/>
          <w:sz w:val="18"/>
          <w:szCs w:val="18"/>
        </w:rPr>
        <w:t>这种方式有几大要点：</w:t>
      </w:r>
    </w:p>
    <w:p w:rsidR="00B202AC" w:rsidRPr="00B202AC" w:rsidRDefault="00B202AC" w:rsidP="00B202AC">
      <w:pPr>
        <w:rPr>
          <w:rFonts w:asciiTheme="minorEastAsia" w:hAnsiTheme="minorEastAsia"/>
          <w:sz w:val="18"/>
          <w:szCs w:val="18"/>
        </w:rPr>
      </w:pPr>
    </w:p>
    <w:p w:rsidR="00B202AC" w:rsidRPr="00B202AC" w:rsidRDefault="00B202AC" w:rsidP="00B202AC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B202AC">
        <w:rPr>
          <w:rFonts w:asciiTheme="minorEastAsia" w:hAnsiTheme="minorEastAsia" w:hint="eastAsia"/>
          <w:sz w:val="18"/>
          <w:szCs w:val="18"/>
        </w:rPr>
        <w:t>一定要用SET key value NX PX milliseconds 命令</w:t>
      </w:r>
    </w:p>
    <w:p w:rsidR="00B202AC" w:rsidRPr="00B202AC" w:rsidRDefault="00B202AC" w:rsidP="00B202AC">
      <w:pPr>
        <w:rPr>
          <w:rFonts w:asciiTheme="minorEastAsia" w:hAnsiTheme="minorEastAsia" w:hint="eastAsia"/>
          <w:sz w:val="18"/>
          <w:szCs w:val="18"/>
        </w:rPr>
      </w:pPr>
      <w:r w:rsidRPr="00B202AC">
        <w:rPr>
          <w:rFonts w:asciiTheme="minorEastAsia" w:hAnsiTheme="minorEastAsia" w:hint="eastAsia"/>
          <w:sz w:val="18"/>
          <w:szCs w:val="18"/>
        </w:rPr>
        <w:t>如果不用，先设置了值，再设置过期时间，这个不是原子性操作，有可能在设置过期时间之前宕机，会造成死锁(key永久存在)</w:t>
      </w:r>
    </w:p>
    <w:p w:rsidR="00B202AC" w:rsidRPr="00B202AC" w:rsidRDefault="00B202AC" w:rsidP="00B202AC">
      <w:pPr>
        <w:rPr>
          <w:rFonts w:asciiTheme="minorEastAsia" w:hAnsiTheme="minorEastAsia"/>
          <w:sz w:val="18"/>
          <w:szCs w:val="18"/>
        </w:rPr>
      </w:pPr>
    </w:p>
    <w:p w:rsidR="00B202AC" w:rsidRPr="00B202AC" w:rsidRDefault="00B202AC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B202AC">
        <w:rPr>
          <w:rFonts w:asciiTheme="minorEastAsia" w:hAnsiTheme="minorEastAsia" w:hint="eastAsia"/>
          <w:sz w:val="18"/>
          <w:szCs w:val="18"/>
        </w:rPr>
        <w:t>value要具有唯一性</w:t>
      </w:r>
    </w:p>
    <w:p w:rsidR="00B202AC" w:rsidRPr="00B202AC" w:rsidRDefault="00B202AC" w:rsidP="00B202AC">
      <w:pPr>
        <w:rPr>
          <w:rFonts w:asciiTheme="minorEastAsia" w:hAnsiTheme="minorEastAsia" w:hint="eastAsia"/>
          <w:sz w:val="18"/>
          <w:szCs w:val="18"/>
        </w:rPr>
      </w:pPr>
      <w:r w:rsidRPr="00B202AC">
        <w:rPr>
          <w:rFonts w:asciiTheme="minorEastAsia" w:hAnsiTheme="minorEastAsia" w:hint="eastAsia"/>
          <w:sz w:val="18"/>
          <w:szCs w:val="18"/>
        </w:rPr>
        <w:t>这个是为了在解锁的时候，需要验证value是和加锁的一致才删除key。</w:t>
      </w:r>
    </w:p>
    <w:p w:rsidR="00B202AC" w:rsidRPr="00B202AC" w:rsidRDefault="00B202AC" w:rsidP="00B202AC">
      <w:pPr>
        <w:rPr>
          <w:rFonts w:asciiTheme="minorEastAsia" w:hAnsiTheme="minorEastAsia"/>
          <w:sz w:val="18"/>
          <w:szCs w:val="18"/>
        </w:rPr>
      </w:pPr>
    </w:p>
    <w:p w:rsidR="006C727A" w:rsidRDefault="00B202AC" w:rsidP="00B202AC">
      <w:pPr>
        <w:rPr>
          <w:rFonts w:asciiTheme="minorEastAsia" w:hAnsiTheme="minorEastAsia" w:hint="eastAsia"/>
          <w:sz w:val="18"/>
          <w:szCs w:val="18"/>
        </w:rPr>
      </w:pPr>
      <w:r w:rsidRPr="00B202AC">
        <w:rPr>
          <w:rFonts w:asciiTheme="minorEastAsia" w:hAnsiTheme="minorEastAsia" w:hint="eastAsia"/>
          <w:sz w:val="18"/>
          <w:szCs w:val="18"/>
        </w:rPr>
        <w:t>这是避免了一种情况：假设A获取了锁，过期时间30s，此时35s之后，锁已经自动释放了，A去释放锁，但是此时可能B获取了锁。A客户端就不能删除B的锁了。</w:t>
      </w:r>
    </w:p>
    <w:p w:rsidR="006C727A" w:rsidRDefault="00AB1FB2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62540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7A" w:rsidRDefault="006C727A">
      <w:pPr>
        <w:rPr>
          <w:rFonts w:asciiTheme="minorEastAsia" w:hAnsiTheme="minorEastAsia" w:hint="eastAsia"/>
          <w:sz w:val="18"/>
          <w:szCs w:val="18"/>
        </w:rPr>
      </w:pPr>
    </w:p>
    <w:p w:rsidR="00AB1FB2" w:rsidRPr="00AB1FB2" w:rsidRDefault="00AB1FB2" w:rsidP="00AB1FB2">
      <w:pPr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除了要考虑客户端要怎么实现分布式锁之外，还需要考虑redis的部署问题。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redis有3种部署方式：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单机模式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master-slave + sentinel选举模式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redis cluster模式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使用redis做分布式锁的缺点在于：如果采用单机部署模式，会存在单点问题，只要redis故障了。加锁就不行了。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采用master-slave模式，加锁的时候只对一个节点加锁，即便通过sentinel做了高可用，但是如果master节点故障了，发生主从切换，此时就会有可能出现锁丢失的问题。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基于以上的考虑，其实redis的作者也考虑到这个问题，他提出了一个RedLock的算法，这个算法的意思大概是这样的：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假设redis的部署模式是redis cluster，总共有5个master节点，通过以下步骤获取一把锁：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获取当前时间戳，单位是毫秒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lastRenderedPageBreak/>
        <w:t>轮流尝试在每个master节点上创建锁，过期时间设置较短，一般就几十毫秒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尝试在大多数节点上建立一个锁，比如5个节点就要求是3个节点（n / 2 +1）</w:t>
      </w:r>
    </w:p>
    <w:p w:rsidR="00AB1FB2" w:rsidRPr="00AB1FB2" w:rsidRDefault="00AB1FB2" w:rsidP="00AB1FB2">
      <w:pPr>
        <w:pStyle w:val="a7"/>
        <w:ind w:firstLineChars="0" w:firstLine="0"/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客户端计算建立好锁的时间，如果建立锁的时间小于超时时间，就算建立成功了</w:t>
      </w:r>
    </w:p>
    <w:p w:rsidR="00AB1FB2" w:rsidRPr="00AB1FB2" w:rsidRDefault="00AB1FB2" w:rsidP="00AB1FB2">
      <w:pPr>
        <w:pStyle w:val="a7"/>
        <w:ind w:firstLineChars="0" w:firstLine="0"/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要是锁建立失败了，那么就依次删除这个锁</w:t>
      </w:r>
    </w:p>
    <w:p w:rsidR="00AB1FB2" w:rsidRPr="00AB1FB2" w:rsidRDefault="00AB1FB2" w:rsidP="00AB1FB2">
      <w:pPr>
        <w:pStyle w:val="a7"/>
        <w:ind w:firstLineChars="0" w:firstLine="0"/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只要别人建立了一把分布式锁，你就得不断轮询去尝试获取锁</w:t>
      </w: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AB1FB2" w:rsidRPr="00AB1FB2" w:rsidRDefault="00AB1FB2" w:rsidP="00AB1FB2">
      <w:pPr>
        <w:rPr>
          <w:rFonts w:asciiTheme="minorEastAsia" w:hAnsiTheme="minorEastAsia"/>
          <w:sz w:val="18"/>
          <w:szCs w:val="18"/>
        </w:rPr>
      </w:pPr>
    </w:p>
    <w:p w:rsidR="006C727A" w:rsidRDefault="00AB1FB2" w:rsidP="00AB1FB2">
      <w:pPr>
        <w:rPr>
          <w:rFonts w:asciiTheme="minorEastAsia" w:hAnsiTheme="minorEastAsia" w:hint="eastAsia"/>
          <w:sz w:val="18"/>
          <w:szCs w:val="18"/>
        </w:rPr>
      </w:pPr>
      <w:r w:rsidRPr="00AB1FB2">
        <w:rPr>
          <w:rFonts w:asciiTheme="minorEastAsia" w:hAnsiTheme="minorEastAsia" w:hint="eastAsia"/>
          <w:sz w:val="18"/>
          <w:szCs w:val="18"/>
        </w:rPr>
        <w:t>但是这样的这种算法还是颇具争议的，可能还会存在不少的问题，无法保证加锁的过程一定正确。</w:t>
      </w:r>
    </w:p>
    <w:p w:rsidR="006C727A" w:rsidRDefault="007C5376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15411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0C" w:rsidRDefault="00C4370C">
      <w:pPr>
        <w:rPr>
          <w:rFonts w:asciiTheme="minorEastAsia" w:hAnsiTheme="minorEastAsia" w:hint="eastAsia"/>
          <w:sz w:val="18"/>
          <w:szCs w:val="18"/>
        </w:rPr>
      </w:pPr>
    </w:p>
    <w:p w:rsidR="00C4370C" w:rsidRDefault="00C4370C">
      <w:pPr>
        <w:rPr>
          <w:rFonts w:asciiTheme="minorEastAsia" w:hAnsiTheme="minorEastAsia" w:hint="eastAsia"/>
          <w:sz w:val="18"/>
          <w:szCs w:val="18"/>
        </w:rPr>
      </w:pPr>
    </w:p>
    <w:p w:rsidR="00C4370C" w:rsidRPr="00C4370C" w:rsidRDefault="00C4370C" w:rsidP="00C4370C">
      <w:pPr>
        <w:pStyle w:val="2"/>
        <w:spacing w:before="0" w:after="0" w:line="415" w:lineRule="auto"/>
        <w:rPr>
          <w:rFonts w:hint="eastAsia"/>
        </w:rPr>
      </w:pPr>
      <w:r w:rsidRPr="00C4370C">
        <w:rPr>
          <w:rFonts w:hint="eastAsia"/>
        </w:rPr>
        <w:t>另一种方式：</w:t>
      </w:r>
      <w:r w:rsidRPr="00C4370C">
        <w:rPr>
          <w:rFonts w:hint="eastAsia"/>
        </w:rPr>
        <w:t>Redisson</w:t>
      </w:r>
    </w:p>
    <w:p w:rsidR="00C4370C" w:rsidRPr="00C4370C" w:rsidRDefault="00C4370C" w:rsidP="00C4370C">
      <w:pPr>
        <w:rPr>
          <w:rFonts w:asciiTheme="minorEastAsia" w:hAnsiTheme="minorEastAsia" w:hint="eastAsia"/>
          <w:sz w:val="18"/>
          <w:szCs w:val="18"/>
        </w:rPr>
      </w:pPr>
      <w:r w:rsidRPr="00C4370C">
        <w:rPr>
          <w:rFonts w:asciiTheme="minorEastAsia" w:hAnsiTheme="minorEastAsia" w:hint="eastAsia"/>
          <w:sz w:val="18"/>
          <w:szCs w:val="18"/>
        </w:rPr>
        <w:t>此外，实现Redis的分布式锁，除了自己基于redis client原生api来实现之外，还可以使用开源框架：Redission</w:t>
      </w:r>
    </w:p>
    <w:p w:rsidR="00C4370C" w:rsidRPr="00C4370C" w:rsidRDefault="00C4370C" w:rsidP="00C4370C">
      <w:pPr>
        <w:rPr>
          <w:rFonts w:asciiTheme="minorEastAsia" w:hAnsiTheme="minorEastAsia"/>
          <w:sz w:val="18"/>
          <w:szCs w:val="18"/>
        </w:rPr>
      </w:pPr>
    </w:p>
    <w:p w:rsidR="00C4370C" w:rsidRPr="00C4370C" w:rsidRDefault="00C4370C" w:rsidP="00C4370C">
      <w:pPr>
        <w:rPr>
          <w:rFonts w:asciiTheme="minorEastAsia" w:hAnsiTheme="minorEastAsia" w:hint="eastAsia"/>
          <w:sz w:val="18"/>
          <w:szCs w:val="18"/>
        </w:rPr>
      </w:pPr>
      <w:r w:rsidRPr="00C4370C">
        <w:rPr>
          <w:rFonts w:asciiTheme="minorEastAsia" w:hAnsiTheme="minorEastAsia" w:hint="eastAsia"/>
          <w:sz w:val="18"/>
          <w:szCs w:val="18"/>
        </w:rPr>
        <w:t>Redisson是一个企业级的开源Redis Client，也提供了分布式锁的支持。我也非常推荐大家使用，为什么呢？</w:t>
      </w:r>
    </w:p>
    <w:p w:rsidR="00C4370C" w:rsidRPr="00C4370C" w:rsidRDefault="00C4370C" w:rsidP="00C4370C">
      <w:pPr>
        <w:rPr>
          <w:rFonts w:asciiTheme="minorEastAsia" w:hAnsiTheme="minorEastAsia"/>
          <w:sz w:val="18"/>
          <w:szCs w:val="18"/>
        </w:rPr>
      </w:pPr>
    </w:p>
    <w:p w:rsidR="00C4370C" w:rsidRPr="00C4370C" w:rsidRDefault="00C4370C" w:rsidP="00C4370C">
      <w:pPr>
        <w:rPr>
          <w:rFonts w:asciiTheme="minorEastAsia" w:hAnsiTheme="minorEastAsia" w:hint="eastAsia"/>
          <w:sz w:val="18"/>
          <w:szCs w:val="18"/>
        </w:rPr>
      </w:pPr>
      <w:r w:rsidRPr="00C4370C">
        <w:rPr>
          <w:rFonts w:asciiTheme="minorEastAsia" w:hAnsiTheme="minorEastAsia" w:hint="eastAsia"/>
          <w:sz w:val="18"/>
          <w:szCs w:val="18"/>
        </w:rPr>
        <w:t>回想一下上面说的，如果自己写代码来通过redis设置一个值，是通过下面这个命令设置的。</w:t>
      </w:r>
    </w:p>
    <w:p w:rsidR="00C4370C" w:rsidRPr="00C4370C" w:rsidRDefault="00C4370C" w:rsidP="00C4370C">
      <w:pPr>
        <w:rPr>
          <w:rFonts w:asciiTheme="minorEastAsia" w:hAnsiTheme="minorEastAsia"/>
          <w:sz w:val="18"/>
          <w:szCs w:val="18"/>
        </w:rPr>
      </w:pPr>
    </w:p>
    <w:p w:rsidR="00C4370C" w:rsidRPr="00C4370C" w:rsidRDefault="00C4370C" w:rsidP="001704E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C4370C">
        <w:rPr>
          <w:rFonts w:asciiTheme="minorEastAsia" w:hAnsiTheme="minorEastAsia"/>
          <w:sz w:val="18"/>
          <w:szCs w:val="18"/>
        </w:rPr>
        <w:t>SET anyLock unique_value NX PX 30000</w:t>
      </w:r>
    </w:p>
    <w:p w:rsidR="00C4370C" w:rsidRPr="00C4370C" w:rsidRDefault="00C4370C" w:rsidP="00C4370C">
      <w:pPr>
        <w:rPr>
          <w:rFonts w:asciiTheme="minorEastAsia" w:hAnsiTheme="minorEastAsia"/>
          <w:sz w:val="18"/>
          <w:szCs w:val="18"/>
        </w:rPr>
      </w:pPr>
    </w:p>
    <w:p w:rsidR="00C4370C" w:rsidRPr="00C4370C" w:rsidRDefault="00C4370C" w:rsidP="00C4370C">
      <w:pPr>
        <w:rPr>
          <w:rFonts w:asciiTheme="minorEastAsia" w:hAnsiTheme="minorEastAsia" w:hint="eastAsia"/>
          <w:sz w:val="18"/>
          <w:szCs w:val="18"/>
        </w:rPr>
      </w:pPr>
      <w:r w:rsidRPr="00C4370C">
        <w:rPr>
          <w:rFonts w:asciiTheme="minorEastAsia" w:hAnsiTheme="minorEastAsia" w:hint="eastAsia"/>
          <w:sz w:val="18"/>
          <w:szCs w:val="18"/>
        </w:rPr>
        <w:t>这里设置的超时时间是30s，假如我超过30s都还没有完成业务逻辑的情况下，key会过期，其他线程有可能会获取到锁。</w:t>
      </w:r>
    </w:p>
    <w:p w:rsidR="00C4370C" w:rsidRPr="00C4370C" w:rsidRDefault="00C4370C" w:rsidP="00C4370C">
      <w:pPr>
        <w:rPr>
          <w:rFonts w:asciiTheme="minorEastAsia" w:hAnsiTheme="minorEastAsia"/>
          <w:sz w:val="18"/>
          <w:szCs w:val="18"/>
        </w:rPr>
      </w:pPr>
    </w:p>
    <w:p w:rsidR="00C4370C" w:rsidRPr="00C4370C" w:rsidRDefault="00C4370C" w:rsidP="00C4370C">
      <w:pPr>
        <w:rPr>
          <w:rFonts w:asciiTheme="minorEastAsia" w:hAnsiTheme="minorEastAsia" w:hint="eastAsia"/>
          <w:sz w:val="18"/>
          <w:szCs w:val="18"/>
        </w:rPr>
      </w:pPr>
      <w:r w:rsidRPr="00C4370C">
        <w:rPr>
          <w:rFonts w:asciiTheme="minorEastAsia" w:hAnsiTheme="minorEastAsia" w:hint="eastAsia"/>
          <w:sz w:val="18"/>
          <w:szCs w:val="18"/>
        </w:rPr>
        <w:t>这样一来的话，第一个线程还没执行完业务逻辑，第二个线程进来了也会出现线程安全问题。所以我们还需要额外的去维护这个过期时间，太麻烦了~</w:t>
      </w:r>
    </w:p>
    <w:p w:rsidR="00C4370C" w:rsidRPr="00C4370C" w:rsidRDefault="00C4370C" w:rsidP="00C4370C">
      <w:pPr>
        <w:rPr>
          <w:rFonts w:asciiTheme="minorEastAsia" w:hAnsiTheme="minorEastAsia"/>
          <w:sz w:val="18"/>
          <w:szCs w:val="18"/>
        </w:rPr>
      </w:pPr>
    </w:p>
    <w:p w:rsidR="006C727A" w:rsidRDefault="00C4370C" w:rsidP="00C4370C">
      <w:pPr>
        <w:rPr>
          <w:rFonts w:asciiTheme="minorEastAsia" w:hAnsiTheme="minorEastAsia" w:hint="eastAsia"/>
          <w:sz w:val="18"/>
          <w:szCs w:val="18"/>
        </w:rPr>
      </w:pPr>
      <w:r w:rsidRPr="00C4370C">
        <w:rPr>
          <w:rFonts w:asciiTheme="minorEastAsia" w:hAnsiTheme="minorEastAsia" w:hint="eastAsia"/>
          <w:sz w:val="18"/>
          <w:szCs w:val="18"/>
        </w:rPr>
        <w:t>我们来看看redisson是怎么实现的？先感受一下使用redission的爽：</w:t>
      </w:r>
    </w:p>
    <w:p w:rsidR="006C727A" w:rsidRDefault="006C727A">
      <w:pPr>
        <w:rPr>
          <w:rFonts w:asciiTheme="minorEastAsia" w:hAnsiTheme="minorEastAsia" w:hint="eastAsia"/>
          <w:sz w:val="18"/>
          <w:szCs w:val="18"/>
        </w:rPr>
      </w:pP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Config config = new Config();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config.useClusterServers()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.addNodeAddress("redis://192.168.31.101:7001")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.addNodeAddress("redis://192.168.31.101:7002")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.addNodeAddress("redis://192.168.31.101:7003")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.addNodeAddress("redis://192.168.31.102:7001")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.addNodeAddress("redis://192.168.31.102:7002")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.addNodeAddress("redis://192.168.31.102:7003");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RedissonClient redisson = Redisson.create(config);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RLock lock = redisson.getLock("anyLock");</w:t>
      </w:r>
    </w:p>
    <w:p w:rsidR="001704E3" w:rsidRPr="001704E3" w:rsidRDefault="001704E3" w:rsidP="001704E3">
      <w:pPr>
        <w:rPr>
          <w:rFonts w:asciiTheme="minorEastAsia" w:hAnsiTheme="minor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lock.lock();</w:t>
      </w:r>
    </w:p>
    <w:p w:rsidR="006C727A" w:rsidRPr="001704E3" w:rsidRDefault="001704E3" w:rsidP="001704E3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1704E3">
        <w:rPr>
          <w:rFonts w:asciiTheme="minorEastAsia" w:hAnsiTheme="minorEastAsia"/>
          <w:color w:val="FF0000"/>
          <w:sz w:val="18"/>
          <w:szCs w:val="18"/>
        </w:rPr>
        <w:t>lock.unlock();</w:t>
      </w:r>
    </w:p>
    <w:p w:rsidR="006C727A" w:rsidRDefault="006C727A">
      <w:pPr>
        <w:rPr>
          <w:rFonts w:asciiTheme="minorEastAsia" w:hAnsiTheme="minorEastAsia" w:hint="eastAsia"/>
          <w:sz w:val="18"/>
          <w:szCs w:val="18"/>
        </w:rPr>
      </w:pPr>
    </w:p>
    <w:p w:rsidR="001704E3" w:rsidRPr="001704E3" w:rsidRDefault="001704E3" w:rsidP="001704E3">
      <w:pPr>
        <w:rPr>
          <w:rFonts w:asciiTheme="minorEastAsia" w:hAnsiTheme="minorEastAsia" w:hint="eastAsia"/>
          <w:sz w:val="18"/>
          <w:szCs w:val="18"/>
        </w:rPr>
      </w:pPr>
      <w:r w:rsidRPr="001704E3">
        <w:rPr>
          <w:rFonts w:asciiTheme="minorEastAsia" w:hAnsiTheme="minorEastAsia" w:hint="eastAsia"/>
          <w:sz w:val="18"/>
          <w:szCs w:val="18"/>
        </w:rPr>
        <w:t>就是这么简单，我们只需要通过它的api中的lock和unlock即可完成分布式锁，他帮我们考虑了很多细节：</w:t>
      </w:r>
    </w:p>
    <w:p w:rsidR="001704E3" w:rsidRPr="001704E3" w:rsidRDefault="001704E3" w:rsidP="001704E3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1704E3">
        <w:rPr>
          <w:rFonts w:asciiTheme="minorEastAsia" w:hAnsiTheme="minorEastAsia" w:hint="eastAsia"/>
          <w:sz w:val="18"/>
          <w:szCs w:val="18"/>
        </w:rPr>
        <w:t>redisson所有指令都通过lua脚本执行，redis支持lua脚本原子性执行</w:t>
      </w:r>
    </w:p>
    <w:p w:rsidR="001704E3" w:rsidRPr="001704E3" w:rsidRDefault="001704E3" w:rsidP="001704E3">
      <w:pPr>
        <w:rPr>
          <w:rFonts w:asciiTheme="minorEastAsia" w:hAnsiTheme="minorEastAsia"/>
          <w:sz w:val="18"/>
          <w:szCs w:val="18"/>
        </w:rPr>
      </w:pPr>
    </w:p>
    <w:p w:rsidR="001704E3" w:rsidRPr="00B70B81" w:rsidRDefault="001704E3" w:rsidP="001704E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1704E3">
        <w:rPr>
          <w:rFonts w:asciiTheme="minorEastAsia" w:hAnsiTheme="minorEastAsia" w:hint="eastAsia"/>
          <w:sz w:val="18"/>
          <w:szCs w:val="18"/>
        </w:rPr>
        <w:t>redisson设置一个key的默认过期时间为30s,如果某个客户端持有一个锁超过了30s怎么办？</w:t>
      </w:r>
    </w:p>
    <w:p w:rsidR="00413667" w:rsidRDefault="00413667" w:rsidP="00B70B81">
      <w:pPr>
        <w:pStyle w:val="a7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1704E3" w:rsidRPr="001704E3" w:rsidRDefault="001704E3" w:rsidP="00B70B81">
      <w:pPr>
        <w:pStyle w:val="a7"/>
        <w:ind w:left="420" w:firstLineChars="0" w:firstLine="0"/>
        <w:rPr>
          <w:rFonts w:asciiTheme="minorEastAsia" w:hAnsiTheme="minorEastAsia"/>
          <w:sz w:val="18"/>
          <w:szCs w:val="18"/>
        </w:rPr>
      </w:pPr>
      <w:r w:rsidRPr="001704E3">
        <w:rPr>
          <w:rFonts w:asciiTheme="minorEastAsia" w:hAnsiTheme="minorEastAsia" w:hint="eastAsia"/>
          <w:sz w:val="18"/>
          <w:szCs w:val="18"/>
        </w:rPr>
        <w:t>redisson中有一个watchdog的概念，翻译过来就是看门狗，它会在你获取锁之后，每隔10秒帮你把key的超时时间设为30s</w:t>
      </w:r>
    </w:p>
    <w:p w:rsidR="00413667" w:rsidRDefault="00413667" w:rsidP="001704E3">
      <w:pPr>
        <w:pStyle w:val="a7"/>
        <w:ind w:firstLineChars="0"/>
        <w:rPr>
          <w:rFonts w:asciiTheme="minorEastAsia" w:hAnsiTheme="minorEastAsia" w:hint="eastAsia"/>
          <w:sz w:val="18"/>
          <w:szCs w:val="18"/>
        </w:rPr>
      </w:pPr>
    </w:p>
    <w:p w:rsidR="001704E3" w:rsidRPr="001704E3" w:rsidRDefault="001704E3" w:rsidP="001704E3">
      <w:pPr>
        <w:pStyle w:val="a7"/>
        <w:ind w:firstLineChars="0"/>
        <w:rPr>
          <w:rFonts w:asciiTheme="minorEastAsia" w:hAnsiTheme="minorEastAsia" w:hint="eastAsia"/>
          <w:sz w:val="18"/>
          <w:szCs w:val="18"/>
        </w:rPr>
      </w:pPr>
      <w:r w:rsidRPr="001704E3">
        <w:rPr>
          <w:rFonts w:asciiTheme="minorEastAsia" w:hAnsiTheme="minorEastAsia" w:hint="eastAsia"/>
          <w:sz w:val="18"/>
          <w:szCs w:val="18"/>
        </w:rPr>
        <w:t>这样的话，就算一直持有锁也不会出现key过期了，其他线程获取到锁的问题了。</w:t>
      </w:r>
    </w:p>
    <w:p w:rsidR="001704E3" w:rsidRPr="00232803" w:rsidRDefault="001704E3" w:rsidP="001704E3">
      <w:pPr>
        <w:rPr>
          <w:rFonts w:asciiTheme="minorEastAsia" w:hAnsiTheme="minorEastAsia"/>
          <w:sz w:val="18"/>
          <w:szCs w:val="18"/>
        </w:rPr>
      </w:pPr>
    </w:p>
    <w:p w:rsidR="001704E3" w:rsidRDefault="001704E3" w:rsidP="001704E3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1704E3">
        <w:rPr>
          <w:rFonts w:asciiTheme="minorEastAsia" w:hAnsiTheme="minorEastAsia" w:hint="eastAsia"/>
          <w:sz w:val="18"/>
          <w:szCs w:val="18"/>
        </w:rPr>
        <w:t>redisson的“看门狗”逻辑保证了没有死锁发生。</w:t>
      </w:r>
    </w:p>
    <w:p w:rsidR="00E94862" w:rsidRPr="00183A7F" w:rsidRDefault="00E94862" w:rsidP="00E94862">
      <w:pPr>
        <w:pStyle w:val="a7"/>
        <w:ind w:left="420" w:firstLineChars="0" w:firstLine="0"/>
        <w:rPr>
          <w:rFonts w:asciiTheme="minorEastAsia" w:hAnsiTheme="minorEastAsia"/>
          <w:sz w:val="18"/>
          <w:szCs w:val="18"/>
        </w:rPr>
      </w:pPr>
    </w:p>
    <w:p w:rsidR="006C727A" w:rsidRDefault="001704E3" w:rsidP="00232803">
      <w:pPr>
        <w:ind w:left="420"/>
        <w:rPr>
          <w:rFonts w:asciiTheme="minorEastAsia" w:hAnsiTheme="minorEastAsia" w:hint="eastAsia"/>
          <w:sz w:val="18"/>
          <w:szCs w:val="18"/>
        </w:rPr>
      </w:pPr>
      <w:r w:rsidRPr="001704E3">
        <w:rPr>
          <w:rFonts w:asciiTheme="minorEastAsia" w:hAnsiTheme="minorEastAsia" w:hint="eastAsia"/>
          <w:sz w:val="18"/>
          <w:szCs w:val="18"/>
        </w:rPr>
        <w:t>(如果机器宕机了，看门狗也就没了。此时就不会延长key的过期时间，到了30s之后就会自动过期了，其他线程可以获取到锁)</w:t>
      </w:r>
    </w:p>
    <w:p w:rsidR="006C727A" w:rsidRDefault="004D3109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5274310" cy="247181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6C727A" w:rsidRDefault="003400A2">
      <w:pPr>
        <w:rPr>
          <w:rFonts w:asciiTheme="minorEastAsia" w:hAnsiTheme="minorEastAsia" w:hint="eastAsia"/>
          <w:sz w:val="18"/>
          <w:szCs w:val="18"/>
        </w:rPr>
      </w:pPr>
      <w:r w:rsidRPr="003400A2">
        <w:rPr>
          <w:rFonts w:asciiTheme="minorEastAsia" w:hAnsiTheme="minorEastAsia" w:hint="eastAsia"/>
          <w:sz w:val="18"/>
          <w:szCs w:val="18"/>
        </w:rPr>
        <w:t>这里稍微贴出来其实现代码：</w:t>
      </w:r>
    </w:p>
    <w:p w:rsidR="0012126C" w:rsidRPr="0012126C" w:rsidRDefault="0012126C" w:rsidP="0012126C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12126C">
        <w:rPr>
          <w:rFonts w:asciiTheme="minorEastAsia" w:hAnsiTheme="minorEastAsia" w:hint="eastAsia"/>
          <w:color w:val="FF0000"/>
          <w:sz w:val="18"/>
          <w:szCs w:val="18"/>
        </w:rPr>
        <w:t>// 加锁逻辑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private &lt;T&gt; RFuture&lt;Long&gt; tryAcquireAsync(long leaseTime, TimeUnit unit, final long threadId)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if (leaseTime != -1)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return tryLockInnerAsync(leaseTime, unit, threadId, RedisCommands.EVAL_LONG);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}</w:t>
      </w:r>
    </w:p>
    <w:p w:rsidR="0012126C" w:rsidRPr="0012126C" w:rsidRDefault="0012126C" w:rsidP="0012126C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12126C">
        <w:rPr>
          <w:rFonts w:asciiTheme="minorEastAsia" w:hAnsiTheme="minorEastAsia" w:hint="eastAsia"/>
          <w:color w:val="FF0000"/>
          <w:sz w:val="18"/>
          <w:szCs w:val="18"/>
        </w:rPr>
        <w:t xml:space="preserve">    // 调用一段lua脚本，设置一些key、过期时间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RFuture&lt;Long&gt; ttlRemainingFuture = tryLockInnerAsync(commandExecutor.getConnectionManager().getCfg().getLockWatchdogTimeout(), TimeUnit.MILLISECONDS, threadId, RedisCommands.EVAL_LONG);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ttlRemainingFuture.addListener(new FutureListener&lt;Long&gt;()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@Override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public void operationComplete(Future&lt;Long&gt; future) throws Exception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if (!future.isSuccess())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return;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Long ttlRemaining = future.getNow();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// lock acquired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if (ttlRemaining == null) {</w:t>
      </w:r>
    </w:p>
    <w:p w:rsidR="0012126C" w:rsidRPr="0012126C" w:rsidRDefault="0012126C" w:rsidP="0012126C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12126C">
        <w:rPr>
          <w:rFonts w:asciiTheme="minorEastAsia" w:hAnsiTheme="minorEastAsia" w:hint="eastAsia"/>
          <w:color w:val="FF0000"/>
          <w:sz w:val="18"/>
          <w:szCs w:val="18"/>
        </w:rPr>
        <w:t xml:space="preserve">                // 看门狗逻辑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scheduleExpirationRenewal(threadId);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});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return ttlRemainingFuture;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lastRenderedPageBreak/>
        <w:t>&lt;T&gt; RFuture&lt;T&gt; tryLockInnerAsync(long leaseTime, TimeUnit unit, long threadId, RedisStrictCommand&lt;T&gt; command)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internalLockLeaseTime = unit.toMillis(leaseTime);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return commandExecutor.evalWriteAsync(getName(), LongCodec.INSTANCE, command,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"if (redis.call('exists', KEYS[1]) == 0) then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"redis.call('hset', KEYS[1], ARGV[2], 1);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"redis.call('pexpire', KEYS[1], ARGV[1]);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"return nil;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"end;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"if (redis.call('hexists', KEYS[1], ARGV[2]) == 1) then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"redis.call('hincrby', KEYS[1], ARGV[2], 1);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"redis.call('pexpire', KEYS[1], ARGV[1]);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"return nil;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"end; " +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"return redis.call('pttl', KEYS[1]);",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Collections.&lt;Object&gt;singletonList(getName()), internalLockLeaseTime, getLockName(threadId));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12126C">
        <w:rPr>
          <w:rFonts w:asciiTheme="minorEastAsia" w:hAnsiTheme="minorEastAsia" w:hint="eastAsia"/>
          <w:color w:val="FF0000"/>
          <w:sz w:val="18"/>
          <w:szCs w:val="18"/>
        </w:rPr>
        <w:t>// 看门狗最终会调用了这里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private void scheduleExpirationRenewal(final long threadId)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if (expirationRenewalMap.containsKey(getEntryName()))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return;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12126C">
        <w:rPr>
          <w:rFonts w:asciiTheme="minorEastAsia" w:hAnsiTheme="minorEastAsia" w:hint="eastAsia"/>
          <w:color w:val="FF0000"/>
          <w:sz w:val="18"/>
          <w:szCs w:val="18"/>
        </w:rPr>
        <w:t xml:space="preserve">    // 这个任务会延迟10s执行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Timeout task = commandExecutor.getConnectionManager().newTimeout(new TimerTask()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@Override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public void run(Timeout timeout) throws Exception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12126C">
        <w:rPr>
          <w:rFonts w:asciiTheme="minorEastAsia" w:hAnsiTheme="minorEastAsia" w:hint="eastAsia"/>
          <w:color w:val="FF0000"/>
          <w:sz w:val="18"/>
          <w:szCs w:val="18"/>
        </w:rPr>
        <w:t xml:space="preserve">            // 这个操作会将key的过期时间重新设置为30s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RFuture&lt;Boolean&gt; future = renewExpirationAsync(threadId);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future.addListener(new FutureListener&lt;Boolean&gt;()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@Override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public void operationComplete(Future&lt;Boolean&gt; future) throws Exception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  expirationRenewalMap.remove(getEntryName());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  if (!future.isSuccess())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      log.error("Can't update lock " + getName() + " expiration", future.cause());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      return;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lastRenderedPageBreak/>
        <w:t xml:space="preserve">                    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  if (future.getNow())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      // reschedule itself</w:t>
      </w:r>
    </w:p>
    <w:p w:rsidR="0012126C" w:rsidRPr="0012126C" w:rsidRDefault="0012126C" w:rsidP="0012126C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12126C">
        <w:rPr>
          <w:rFonts w:asciiTheme="minorEastAsia" w:hAnsiTheme="minorEastAsia" w:hint="eastAsia"/>
          <w:color w:val="FF0000"/>
          <w:sz w:val="18"/>
          <w:szCs w:val="18"/>
        </w:rPr>
        <w:t xml:space="preserve">                        // 通过递归调用本方法，无限循环延长过期时间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      scheduleExpirationRenewal(threadId);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    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    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    });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}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}, internalLockLeaseTime / 3, TimeUnit.MILLISECONDS);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if (expirationRenewalMap.putIfAbsent(getEntryName(), new ExpirationEntry(threadId, task)) != null) {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    task.cancel();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 xml:space="preserve">    }</w:t>
      </w:r>
    </w:p>
    <w:p w:rsidR="003400A2" w:rsidRPr="0012126C" w:rsidRDefault="0012126C" w:rsidP="0012126C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}</w:t>
      </w: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 w:hint="eastAsia"/>
          <w:sz w:val="18"/>
          <w:szCs w:val="18"/>
        </w:rPr>
      </w:pPr>
      <w:r w:rsidRPr="0012126C">
        <w:rPr>
          <w:rFonts w:asciiTheme="minorEastAsia" w:hAnsiTheme="minorEastAsia" w:hint="eastAsia"/>
          <w:sz w:val="18"/>
          <w:szCs w:val="18"/>
        </w:rPr>
        <w:t>另外，redisson还提供了对redlock算法的支持,</w:t>
      </w:r>
    </w:p>
    <w:p w:rsidR="003400A2" w:rsidRDefault="0012126C" w:rsidP="0012126C">
      <w:pPr>
        <w:rPr>
          <w:rFonts w:asciiTheme="minorEastAsia" w:hAnsiTheme="minorEastAsia" w:hint="eastAsia"/>
          <w:sz w:val="18"/>
          <w:szCs w:val="18"/>
        </w:rPr>
      </w:pPr>
      <w:r w:rsidRPr="0012126C">
        <w:rPr>
          <w:rFonts w:asciiTheme="minorEastAsia" w:hAnsiTheme="minorEastAsia" w:hint="eastAsia"/>
          <w:sz w:val="18"/>
          <w:szCs w:val="18"/>
        </w:rPr>
        <w:t>它的用法也很简单：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RedissonClient redisson = Redisson.create(config);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RLock lock1 = redisson.getFairLock("lock1");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RLock lock2 = redisson.getFairLock("lock2");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RLock lock3 = redisson.getFairLock("lock3");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RedissonRedLock multiLock = new RedissonRedLock(lock1, lock2, lock3);</w:t>
      </w:r>
    </w:p>
    <w:p w:rsidR="0012126C" w:rsidRPr="0012126C" w:rsidRDefault="0012126C" w:rsidP="0012126C">
      <w:pPr>
        <w:rPr>
          <w:rFonts w:asciiTheme="minorEastAsia" w:hAnsiTheme="minorEastAsia"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multiLock.lock();</w:t>
      </w:r>
    </w:p>
    <w:p w:rsidR="003400A2" w:rsidRPr="0012126C" w:rsidRDefault="0012126C" w:rsidP="0012126C">
      <w:pPr>
        <w:rPr>
          <w:rFonts w:asciiTheme="minorEastAsia" w:hAnsiTheme="minorEastAsia" w:hint="eastAsia"/>
          <w:b/>
          <w:color w:val="FF0000"/>
          <w:sz w:val="18"/>
          <w:szCs w:val="18"/>
        </w:rPr>
      </w:pPr>
      <w:r w:rsidRPr="0012126C">
        <w:rPr>
          <w:rFonts w:asciiTheme="minorEastAsia" w:hAnsiTheme="minorEastAsia"/>
          <w:color w:val="FF0000"/>
          <w:sz w:val="18"/>
          <w:szCs w:val="18"/>
        </w:rPr>
        <w:t>multiLock.unlock();</w:t>
      </w: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12126C" w:rsidRPr="0012126C" w:rsidRDefault="0012126C" w:rsidP="009A6C4D">
      <w:pPr>
        <w:pStyle w:val="3"/>
        <w:spacing w:before="0" w:after="0" w:line="240" w:lineRule="auto"/>
        <w:rPr>
          <w:rFonts w:hint="eastAsia"/>
        </w:rPr>
      </w:pPr>
      <w:r w:rsidRPr="0012126C">
        <w:rPr>
          <w:rFonts w:hint="eastAsia"/>
        </w:rPr>
        <w:t>小结：</w:t>
      </w:r>
    </w:p>
    <w:p w:rsidR="0012126C" w:rsidRPr="0012126C" w:rsidRDefault="0012126C" w:rsidP="0012126C">
      <w:pPr>
        <w:rPr>
          <w:rFonts w:asciiTheme="minorEastAsia" w:hAnsiTheme="minorEastAsia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 w:hint="eastAsia"/>
          <w:sz w:val="18"/>
          <w:szCs w:val="18"/>
        </w:rPr>
      </w:pPr>
      <w:r w:rsidRPr="0012126C">
        <w:rPr>
          <w:rFonts w:asciiTheme="minorEastAsia" w:hAnsiTheme="minorEastAsia" w:hint="eastAsia"/>
          <w:sz w:val="18"/>
          <w:szCs w:val="18"/>
        </w:rPr>
        <w:t>本节分析了使用redis作为分布式锁的具体落地方案</w:t>
      </w:r>
    </w:p>
    <w:p w:rsidR="0012126C" w:rsidRPr="0012126C" w:rsidRDefault="0012126C" w:rsidP="0012126C">
      <w:pPr>
        <w:rPr>
          <w:rFonts w:asciiTheme="minorEastAsia" w:hAnsiTheme="minorEastAsia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 w:hint="eastAsia"/>
          <w:sz w:val="18"/>
          <w:szCs w:val="18"/>
        </w:rPr>
      </w:pPr>
      <w:r w:rsidRPr="0012126C">
        <w:rPr>
          <w:rFonts w:asciiTheme="minorEastAsia" w:hAnsiTheme="minorEastAsia" w:hint="eastAsia"/>
          <w:sz w:val="18"/>
          <w:szCs w:val="18"/>
        </w:rPr>
        <w:t>以及其一些局限性</w:t>
      </w:r>
    </w:p>
    <w:p w:rsidR="0012126C" w:rsidRPr="0012126C" w:rsidRDefault="0012126C" w:rsidP="0012126C">
      <w:pPr>
        <w:rPr>
          <w:rFonts w:asciiTheme="minorEastAsia" w:hAnsiTheme="minorEastAsia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 w:hint="eastAsia"/>
          <w:sz w:val="18"/>
          <w:szCs w:val="18"/>
        </w:rPr>
      </w:pPr>
      <w:r w:rsidRPr="0012126C">
        <w:rPr>
          <w:rFonts w:asciiTheme="minorEastAsia" w:hAnsiTheme="minorEastAsia" w:hint="eastAsia"/>
          <w:sz w:val="18"/>
          <w:szCs w:val="18"/>
        </w:rPr>
        <w:t>然后介绍了一个redis的客户端框架redisson，</w:t>
      </w:r>
    </w:p>
    <w:p w:rsidR="0012126C" w:rsidRPr="0012126C" w:rsidRDefault="0012126C" w:rsidP="0012126C">
      <w:pPr>
        <w:rPr>
          <w:rFonts w:asciiTheme="minorEastAsia" w:hAnsiTheme="minorEastAsia"/>
          <w:sz w:val="18"/>
          <w:szCs w:val="18"/>
        </w:rPr>
      </w:pPr>
    </w:p>
    <w:p w:rsidR="0012126C" w:rsidRPr="0012126C" w:rsidRDefault="0012126C" w:rsidP="0012126C">
      <w:pPr>
        <w:rPr>
          <w:rFonts w:asciiTheme="minorEastAsia" w:hAnsiTheme="minorEastAsia" w:hint="eastAsia"/>
          <w:sz w:val="18"/>
          <w:szCs w:val="18"/>
        </w:rPr>
      </w:pPr>
      <w:r w:rsidRPr="0012126C">
        <w:rPr>
          <w:rFonts w:asciiTheme="minorEastAsia" w:hAnsiTheme="minorEastAsia" w:hint="eastAsia"/>
          <w:sz w:val="18"/>
          <w:szCs w:val="18"/>
        </w:rPr>
        <w:t>这也是我推荐大家使用的，</w:t>
      </w:r>
    </w:p>
    <w:p w:rsidR="0012126C" w:rsidRPr="0012126C" w:rsidRDefault="0012126C" w:rsidP="0012126C">
      <w:pPr>
        <w:rPr>
          <w:rFonts w:asciiTheme="minorEastAsia" w:hAnsiTheme="minorEastAsia"/>
          <w:sz w:val="18"/>
          <w:szCs w:val="18"/>
        </w:rPr>
      </w:pPr>
    </w:p>
    <w:p w:rsidR="003400A2" w:rsidRDefault="0012126C" w:rsidP="0012126C">
      <w:pPr>
        <w:rPr>
          <w:rFonts w:asciiTheme="minorEastAsia" w:hAnsiTheme="minorEastAsia" w:hint="eastAsia"/>
          <w:sz w:val="18"/>
          <w:szCs w:val="18"/>
        </w:rPr>
      </w:pPr>
      <w:r w:rsidRPr="0012126C">
        <w:rPr>
          <w:rFonts w:asciiTheme="minorEastAsia" w:hAnsiTheme="minorEastAsia" w:hint="eastAsia"/>
          <w:sz w:val="18"/>
          <w:szCs w:val="18"/>
        </w:rPr>
        <w:t>比自己写代码实现会少care很多细节。</w:t>
      </w: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Pr="009A6C4D" w:rsidRDefault="009A6C4D" w:rsidP="009A6C4D">
      <w:pPr>
        <w:pStyle w:val="2"/>
        <w:spacing w:before="0" w:after="0" w:line="415" w:lineRule="auto"/>
        <w:rPr>
          <w:rFonts w:hint="eastAsia"/>
        </w:rPr>
      </w:pPr>
      <w:r w:rsidRPr="009A6C4D">
        <w:rPr>
          <w:rFonts w:hint="eastAsia"/>
        </w:rPr>
        <w:lastRenderedPageBreak/>
        <w:t>基于</w:t>
      </w:r>
      <w:r w:rsidRPr="009A6C4D">
        <w:rPr>
          <w:rFonts w:hint="eastAsia"/>
        </w:rPr>
        <w:t>zookeeper</w:t>
      </w:r>
      <w:r w:rsidRPr="009A6C4D">
        <w:rPr>
          <w:rFonts w:hint="eastAsia"/>
        </w:rPr>
        <w:t>实现分布式锁</w:t>
      </w:r>
    </w:p>
    <w:p w:rsidR="009A6C4D" w:rsidRPr="009A6C4D" w:rsidRDefault="009A6C4D" w:rsidP="009A6C4D">
      <w:pPr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常见的分布式锁实现方案里面，除了使用redis来实现之外，使用zookeeper也可以实现分布式锁。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在介绍zookeeper(下文用zk代替)实现分布式锁的机制之前，先粗略介绍一下zk是什么东西：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Zookeeper是一种提供配置管理、分布式协同以及命名的中心化服务。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zk的模型是这样的：zk包含一系列的节点，叫做znode，就好像文件系统一样每个znode表示一个目录，然后znode有一些特性：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Default="009A6C4D" w:rsidP="009A6C4D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有序节点：假如当前有一个父节点为/lock，我们可以在这个父节点下面创建子节点；</w:t>
      </w:r>
    </w:p>
    <w:p w:rsidR="00A87BCC" w:rsidRDefault="00A87BCC" w:rsidP="009A6C4D">
      <w:pPr>
        <w:ind w:leftChars="200" w:left="420"/>
        <w:rPr>
          <w:rFonts w:asciiTheme="minorEastAsia" w:hAnsiTheme="minorEastAsia" w:hint="eastAsia"/>
          <w:sz w:val="18"/>
          <w:szCs w:val="18"/>
        </w:rPr>
      </w:pPr>
    </w:p>
    <w:p w:rsidR="009A6C4D" w:rsidRPr="009A6C4D" w:rsidRDefault="009A6C4D" w:rsidP="009A6C4D">
      <w:pPr>
        <w:ind w:leftChars="200" w:left="420"/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zookeeper提供了一个可选的有序特性，例如我们可以创建子节点“/lock/node-”并且指明有序，那么zookeeper在生成子节点时会根据当前的子节点数量自动添加整数序号</w:t>
      </w:r>
    </w:p>
    <w:p w:rsidR="009A6C4D" w:rsidRPr="009A6C4D" w:rsidRDefault="009A6C4D" w:rsidP="009A6C4D">
      <w:pPr>
        <w:ind w:leftChars="200" w:left="420"/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ind w:leftChars="200" w:left="420"/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也就是说，如果是第一个创建的子节点，那么生成的子节点为/lock/node-0000000000，下一个节点则为/lock/node-0000000001，依次类推。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695F50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临时节点：客户端可以建立一个临时节点，在会话结束或者会话超时后，zookeeper会自动删除该节点。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695F50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事件监听：在读取数据时，我们可以同时对节点设置事件监听，当节点数据或结构变化时，zookeeper会通知客户端。当前zookeeper有如下四种事件：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695F50" w:rsidRDefault="009A6C4D" w:rsidP="00695F50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95F50">
        <w:rPr>
          <w:rFonts w:asciiTheme="minorEastAsia" w:hAnsiTheme="minorEastAsia" w:hint="eastAsia"/>
          <w:sz w:val="18"/>
          <w:szCs w:val="18"/>
        </w:rPr>
        <w:t>节点创建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695F50" w:rsidRDefault="009A6C4D" w:rsidP="00695F50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95F50">
        <w:rPr>
          <w:rFonts w:asciiTheme="minorEastAsia" w:hAnsiTheme="minorEastAsia" w:hint="eastAsia"/>
          <w:sz w:val="18"/>
          <w:szCs w:val="18"/>
        </w:rPr>
        <w:t>节点删除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695F50" w:rsidRDefault="009A6C4D" w:rsidP="00695F50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95F50">
        <w:rPr>
          <w:rFonts w:asciiTheme="minorEastAsia" w:hAnsiTheme="minorEastAsia" w:hint="eastAsia"/>
          <w:sz w:val="18"/>
          <w:szCs w:val="18"/>
        </w:rPr>
        <w:t>节点数据修改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695F50" w:rsidRDefault="009A6C4D" w:rsidP="00695F50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95F50">
        <w:rPr>
          <w:rFonts w:asciiTheme="minorEastAsia" w:hAnsiTheme="minorEastAsia" w:hint="eastAsia"/>
          <w:sz w:val="18"/>
          <w:szCs w:val="18"/>
        </w:rPr>
        <w:t>子节点变更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基于以上的一些zk的特性，我们很容易得出使用zk实现分布式锁的落地方案：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695F50" w:rsidRDefault="009A6C4D" w:rsidP="00695F50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95F50">
        <w:rPr>
          <w:rFonts w:asciiTheme="minorEastAsia" w:hAnsiTheme="minorEastAsia" w:hint="eastAsia"/>
          <w:sz w:val="18"/>
          <w:szCs w:val="18"/>
        </w:rPr>
        <w:t>使用zk的临时节点和有序节点，每个线程获取锁就是在zk创建一个临时有序的节点，比如在/lock/目录下。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695F50" w:rsidRDefault="009A6C4D" w:rsidP="00695F50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95F50">
        <w:rPr>
          <w:rFonts w:asciiTheme="minorEastAsia" w:hAnsiTheme="minorEastAsia" w:hint="eastAsia"/>
          <w:sz w:val="18"/>
          <w:szCs w:val="18"/>
        </w:rPr>
        <w:t>创建节点成功后，获取/lock目录下的所有临时节点，再判断当前线程创建的节点是否是所有的节点的序号最小的节点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695F50" w:rsidRDefault="009A6C4D" w:rsidP="00695F50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95F50">
        <w:rPr>
          <w:rFonts w:asciiTheme="minorEastAsia" w:hAnsiTheme="minorEastAsia" w:hint="eastAsia"/>
          <w:sz w:val="18"/>
          <w:szCs w:val="18"/>
        </w:rPr>
        <w:t>如果当前线程创建的节点是所有节点序号最小的节点，则认为获取锁成功。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Default="009A6C4D" w:rsidP="00695F50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95F50">
        <w:rPr>
          <w:rFonts w:asciiTheme="minorEastAsia" w:hAnsiTheme="minorEastAsia" w:hint="eastAsia"/>
          <w:sz w:val="18"/>
          <w:szCs w:val="18"/>
        </w:rPr>
        <w:lastRenderedPageBreak/>
        <w:t>如果当前线程创建的节点不是所有节点序号最小的节点，则对节点序号的前一个节点添加一个事件监听。</w:t>
      </w:r>
    </w:p>
    <w:p w:rsidR="00695F50" w:rsidRPr="00695F50" w:rsidRDefault="00695F50" w:rsidP="00695F50">
      <w:pPr>
        <w:pStyle w:val="a7"/>
        <w:ind w:firstLine="360"/>
        <w:rPr>
          <w:rFonts w:asciiTheme="minorEastAsia" w:hAnsiTheme="minorEastAsia" w:hint="eastAsia"/>
          <w:sz w:val="18"/>
          <w:szCs w:val="18"/>
        </w:rPr>
      </w:pPr>
    </w:p>
    <w:p w:rsidR="00695F50" w:rsidRPr="00695F50" w:rsidRDefault="00695F50" w:rsidP="00695F50">
      <w:pPr>
        <w:pStyle w:val="a7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</w:p>
    <w:p w:rsidR="009A6C4D" w:rsidRPr="00695F50" w:rsidRDefault="009A6C4D" w:rsidP="00695F50">
      <w:pPr>
        <w:ind w:left="420"/>
        <w:rPr>
          <w:rFonts w:asciiTheme="minorEastAsia" w:hAnsiTheme="minorEastAsia" w:hint="eastAsia"/>
          <w:sz w:val="18"/>
          <w:szCs w:val="18"/>
        </w:rPr>
      </w:pPr>
      <w:r w:rsidRPr="00695F50">
        <w:rPr>
          <w:rFonts w:asciiTheme="minorEastAsia" w:hAnsiTheme="minorEastAsia" w:hint="eastAsia"/>
          <w:sz w:val="18"/>
          <w:szCs w:val="18"/>
        </w:rPr>
        <w:t>比如当前线程获取到的节点序号为/lock/003,然后所有的节点列表为[/lock/001,/lock/002,/lock/003],则对/lock/002这个节点添加一个事件监听器。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如果锁释放了，会唤醒下一个序号的节点，然后重新执行第3步，判断是否自己的节点序号是最小。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比如/lock/001释放了，/lock/002监听到时间，此时节点集合为[/lock/002,/lock/003],则/lock/002为最小序号节点，获取到锁。</w:t>
      </w: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9A6C4D" w:rsidRPr="009A6C4D" w:rsidRDefault="009A6C4D" w:rsidP="009A6C4D">
      <w:pPr>
        <w:rPr>
          <w:rFonts w:asciiTheme="minorEastAsia" w:hAnsiTheme="minorEastAsia"/>
          <w:sz w:val="18"/>
          <w:szCs w:val="18"/>
        </w:rPr>
      </w:pPr>
    </w:p>
    <w:p w:rsidR="003400A2" w:rsidRDefault="009A6C4D" w:rsidP="009A6C4D">
      <w:pPr>
        <w:rPr>
          <w:rFonts w:asciiTheme="minorEastAsia" w:hAnsiTheme="minorEastAsia" w:hint="eastAsia"/>
          <w:sz w:val="18"/>
          <w:szCs w:val="18"/>
        </w:rPr>
      </w:pPr>
      <w:r w:rsidRPr="009A6C4D">
        <w:rPr>
          <w:rFonts w:asciiTheme="minorEastAsia" w:hAnsiTheme="minorEastAsia" w:hint="eastAsia"/>
          <w:sz w:val="18"/>
          <w:szCs w:val="18"/>
        </w:rPr>
        <w:t>整个过程如下：</w:t>
      </w:r>
    </w:p>
    <w:p w:rsidR="003400A2" w:rsidRDefault="00695F50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36410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97D" w:rsidRPr="000F797D" w:rsidRDefault="000F797D" w:rsidP="000F797D">
      <w:pPr>
        <w:rPr>
          <w:rFonts w:asciiTheme="minorEastAsia" w:hAnsiTheme="minorEastAsia" w:hint="eastAsia"/>
          <w:sz w:val="18"/>
          <w:szCs w:val="18"/>
        </w:rPr>
      </w:pPr>
      <w:r w:rsidRPr="000F797D">
        <w:rPr>
          <w:rFonts w:asciiTheme="minorEastAsia" w:hAnsiTheme="minorEastAsia" w:hint="eastAsia"/>
          <w:sz w:val="18"/>
          <w:szCs w:val="18"/>
        </w:rPr>
        <w:t>具体的实现思路就是这样，至于代码怎么写，这里比较复杂就不贴出来了。</w:t>
      </w:r>
    </w:p>
    <w:p w:rsidR="000F797D" w:rsidRPr="000F797D" w:rsidRDefault="000F797D" w:rsidP="000F797D">
      <w:pPr>
        <w:rPr>
          <w:rFonts w:asciiTheme="minorEastAsia" w:hAnsiTheme="minorEastAsia"/>
          <w:sz w:val="18"/>
          <w:szCs w:val="18"/>
        </w:rPr>
      </w:pPr>
    </w:p>
    <w:p w:rsidR="000F797D" w:rsidRPr="000F797D" w:rsidRDefault="000F797D" w:rsidP="000F797D">
      <w:pPr>
        <w:rPr>
          <w:rFonts w:asciiTheme="minorEastAsia" w:hAnsiTheme="minorEastAsia" w:hint="eastAsia"/>
          <w:sz w:val="18"/>
          <w:szCs w:val="18"/>
        </w:rPr>
      </w:pPr>
      <w:r w:rsidRPr="000F797D">
        <w:rPr>
          <w:rFonts w:asciiTheme="minorEastAsia" w:hAnsiTheme="minorEastAsia" w:hint="eastAsia"/>
          <w:sz w:val="18"/>
          <w:szCs w:val="18"/>
        </w:rPr>
        <w:t>Curator介绍</w:t>
      </w:r>
    </w:p>
    <w:p w:rsidR="000F797D" w:rsidRPr="000F797D" w:rsidRDefault="000F797D" w:rsidP="000F797D">
      <w:pPr>
        <w:rPr>
          <w:rFonts w:asciiTheme="minorEastAsia" w:hAnsiTheme="minorEastAsia" w:hint="eastAsia"/>
          <w:sz w:val="18"/>
          <w:szCs w:val="18"/>
        </w:rPr>
      </w:pPr>
      <w:r w:rsidRPr="000F797D">
        <w:rPr>
          <w:rFonts w:asciiTheme="minorEastAsia" w:hAnsiTheme="minorEastAsia" w:hint="eastAsia"/>
          <w:sz w:val="18"/>
          <w:szCs w:val="18"/>
        </w:rPr>
        <w:t>Curator是一个zookeeper的开源客户端，也提供了分布式锁的实现。</w:t>
      </w:r>
    </w:p>
    <w:p w:rsidR="000F797D" w:rsidRPr="000F797D" w:rsidRDefault="000F797D" w:rsidP="000F797D">
      <w:pPr>
        <w:rPr>
          <w:rFonts w:asciiTheme="minorEastAsia" w:hAnsiTheme="minorEastAsia"/>
          <w:sz w:val="18"/>
          <w:szCs w:val="18"/>
        </w:rPr>
      </w:pPr>
    </w:p>
    <w:p w:rsidR="003400A2" w:rsidRDefault="000F797D" w:rsidP="000F797D">
      <w:pPr>
        <w:rPr>
          <w:rFonts w:asciiTheme="minorEastAsia" w:hAnsiTheme="minorEastAsia" w:hint="eastAsia"/>
          <w:sz w:val="18"/>
          <w:szCs w:val="18"/>
        </w:rPr>
      </w:pPr>
      <w:r w:rsidRPr="000F797D">
        <w:rPr>
          <w:rFonts w:asciiTheme="minorEastAsia" w:hAnsiTheme="minorEastAsia" w:hint="eastAsia"/>
          <w:sz w:val="18"/>
          <w:szCs w:val="18"/>
        </w:rPr>
        <w:t>他的使用方式也比较简单：</w:t>
      </w:r>
    </w:p>
    <w:p w:rsidR="000F797D" w:rsidRPr="0004229C" w:rsidRDefault="000F797D" w:rsidP="000F797D">
      <w:pPr>
        <w:rPr>
          <w:rFonts w:asciiTheme="minorEastAsia" w:hAnsiTheme="minorEastAsia"/>
          <w:color w:val="FF0000"/>
          <w:sz w:val="18"/>
          <w:szCs w:val="18"/>
        </w:rPr>
      </w:pPr>
      <w:r w:rsidRPr="0004229C">
        <w:rPr>
          <w:rFonts w:asciiTheme="minorEastAsia" w:hAnsiTheme="minorEastAsia"/>
          <w:color w:val="FF0000"/>
          <w:sz w:val="18"/>
          <w:szCs w:val="18"/>
        </w:rPr>
        <w:t>InterProcessMutex interProcessMutex = new InterProcessMutex(client,"/anyLock");</w:t>
      </w:r>
    </w:p>
    <w:p w:rsidR="000F797D" w:rsidRPr="0004229C" w:rsidRDefault="000F797D" w:rsidP="000F797D">
      <w:pPr>
        <w:rPr>
          <w:rFonts w:asciiTheme="minorEastAsia" w:hAnsiTheme="minorEastAsia"/>
          <w:color w:val="FF0000"/>
          <w:sz w:val="18"/>
          <w:szCs w:val="18"/>
        </w:rPr>
      </w:pPr>
      <w:r w:rsidRPr="0004229C">
        <w:rPr>
          <w:rFonts w:asciiTheme="minorEastAsia" w:hAnsiTheme="minorEastAsia"/>
          <w:color w:val="FF0000"/>
          <w:sz w:val="18"/>
          <w:szCs w:val="18"/>
        </w:rPr>
        <w:t>interProcessMutex.acquire();</w:t>
      </w:r>
    </w:p>
    <w:p w:rsidR="003400A2" w:rsidRPr="0004229C" w:rsidRDefault="000F797D" w:rsidP="000F797D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04229C">
        <w:rPr>
          <w:rFonts w:asciiTheme="minorEastAsia" w:hAnsiTheme="minorEastAsia"/>
          <w:color w:val="FF0000"/>
          <w:sz w:val="18"/>
          <w:szCs w:val="18"/>
        </w:rPr>
        <w:t>interProcessMutex.release();</w:t>
      </w:r>
    </w:p>
    <w:p w:rsidR="003400A2" w:rsidRDefault="0004229C">
      <w:pPr>
        <w:rPr>
          <w:rFonts w:asciiTheme="minorEastAsia" w:hAnsiTheme="minorEastAsia" w:hint="eastAsia"/>
          <w:sz w:val="18"/>
          <w:szCs w:val="18"/>
        </w:rPr>
      </w:pPr>
      <w:r w:rsidRPr="0004229C">
        <w:rPr>
          <w:rFonts w:asciiTheme="minorEastAsia" w:hAnsiTheme="minorEastAsia" w:hint="eastAsia"/>
          <w:sz w:val="18"/>
          <w:szCs w:val="18"/>
        </w:rPr>
        <w:t>其实现分布式锁的核心源码如下：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lastRenderedPageBreak/>
        <w:t>private boolean internalLockLoop(long startMillis, Long millisToWait, String ourPath) throws Exception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>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boolean  haveTheLock = false;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boolean  doDelete = false;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try 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if ( revocable.get() != null ) 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client.getData().usingWatcher(revocableWatcher).forPath(ourPath);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while ( (client.getState() == CuratorFrameworkState.STARTED) &amp;&amp; !haveTheLock ) {</w:t>
      </w:r>
    </w:p>
    <w:p w:rsidR="0024560E" w:rsidRPr="0024560E" w:rsidRDefault="0024560E" w:rsidP="0024560E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24560E">
        <w:rPr>
          <w:rFonts w:asciiTheme="minorEastAsia" w:hAnsiTheme="minorEastAsia" w:hint="eastAsia"/>
          <w:color w:val="FF0000"/>
          <w:sz w:val="18"/>
          <w:szCs w:val="18"/>
        </w:rPr>
        <w:t xml:space="preserve">            // 获取当前所有节点排序后的集合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List&lt;String&gt;        children = getSortedChildren();</w:t>
      </w:r>
    </w:p>
    <w:p w:rsidR="0024560E" w:rsidRPr="0024560E" w:rsidRDefault="0024560E" w:rsidP="0024560E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24560E">
        <w:rPr>
          <w:rFonts w:asciiTheme="minorEastAsia" w:hAnsiTheme="minorEastAsia" w:hint="eastAsia"/>
          <w:color w:val="FF0000"/>
          <w:sz w:val="18"/>
          <w:szCs w:val="18"/>
        </w:rPr>
        <w:t xml:space="preserve">            // 获取当前节点的名称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String              sequenceNodeName = ourPath.substring(basePath.length() + 1); // +1 to include the slash</w:t>
      </w:r>
    </w:p>
    <w:p w:rsidR="0024560E" w:rsidRPr="0024560E" w:rsidRDefault="0024560E" w:rsidP="0024560E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24560E">
        <w:rPr>
          <w:rFonts w:asciiTheme="minorEastAsia" w:hAnsiTheme="minorEastAsia" w:hint="eastAsia"/>
          <w:color w:val="FF0000"/>
          <w:sz w:val="18"/>
          <w:szCs w:val="18"/>
        </w:rPr>
        <w:t xml:space="preserve">            // 判断当前节点是否是最小的节点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PredicateResults    predicateResults = driver.getsTheLock(client, children, sequenceNodeName, maxLeases);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if ( predicateResults.getsTheLock() ) {</w:t>
      </w:r>
    </w:p>
    <w:p w:rsidR="0024560E" w:rsidRPr="0024560E" w:rsidRDefault="0024560E" w:rsidP="0024560E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24560E">
        <w:rPr>
          <w:rFonts w:asciiTheme="minorEastAsia" w:hAnsiTheme="minorEastAsia" w:hint="eastAsia"/>
          <w:color w:val="FF0000"/>
          <w:sz w:val="18"/>
          <w:szCs w:val="18"/>
        </w:rPr>
        <w:t xml:space="preserve">                // 获取到锁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haveTheLock = true;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} else {</w:t>
      </w:r>
    </w:p>
    <w:p w:rsidR="0024560E" w:rsidRPr="0024560E" w:rsidRDefault="0024560E" w:rsidP="0024560E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24560E">
        <w:rPr>
          <w:rFonts w:asciiTheme="minorEastAsia" w:hAnsiTheme="minorEastAsia" w:hint="eastAsia"/>
          <w:color w:val="FF0000"/>
          <w:sz w:val="18"/>
          <w:szCs w:val="18"/>
        </w:rPr>
        <w:t xml:space="preserve">                // 没获取到锁，对当前节点的上一个节点注册一个监听器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String  previousSequencePath = basePath + "/" + predicateResults.getPathToWatch();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synchronized(this){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Stat stat = client.checkExists().usingWatcher(watcher).forPath(previousSequencePath);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if ( stat != null ){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if ( millisToWait != null ){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    millisToWait -= (System.currentTimeMillis() - startMillis);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    startMillis = System.currentTimeMillis();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    if ( millisToWait &lt;= 0 ){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        doDelete = true;    // timed out - delete our node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        break;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    wait(millisToWait);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}else{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    wait();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    // else it may have been deleted (i.e. lock released). Try to acquire again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lastRenderedPageBreak/>
        <w:t xml:space="preserve">        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catch ( Exception e ) 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doDelete = true;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throw e;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} finally{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if ( doDelete ){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    deleteOurPath(ourPath);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}</w:t>
      </w:r>
    </w:p>
    <w:p w:rsidR="0024560E" w:rsidRPr="0024560E" w:rsidRDefault="0024560E" w:rsidP="0024560E">
      <w:pPr>
        <w:rPr>
          <w:rFonts w:asciiTheme="minorEastAsia" w:hAnsiTheme="minor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 xml:space="preserve">    return haveTheLock;</w:t>
      </w:r>
    </w:p>
    <w:p w:rsidR="003400A2" w:rsidRPr="0024560E" w:rsidRDefault="0024560E" w:rsidP="0024560E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24560E">
        <w:rPr>
          <w:rFonts w:asciiTheme="minorEastAsia" w:hAnsiTheme="minorEastAsia"/>
          <w:color w:val="FF0000"/>
          <w:sz w:val="18"/>
          <w:szCs w:val="18"/>
        </w:rPr>
        <w:t>}</w:t>
      </w: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24560E">
      <w:pPr>
        <w:rPr>
          <w:rFonts w:asciiTheme="minorEastAsia" w:hAnsiTheme="minorEastAsia" w:hint="eastAsia"/>
          <w:sz w:val="18"/>
          <w:szCs w:val="18"/>
        </w:rPr>
      </w:pPr>
      <w:r w:rsidRPr="0024560E">
        <w:rPr>
          <w:rFonts w:asciiTheme="minorEastAsia" w:hAnsiTheme="minorEastAsia" w:hint="eastAsia"/>
          <w:sz w:val="18"/>
          <w:szCs w:val="18"/>
        </w:rPr>
        <w:t>其实curator实现分布式锁的底层原理和上面分析的是差不多的。这里我们用一张图详细描述其原理：</w:t>
      </w:r>
    </w:p>
    <w:p w:rsidR="003400A2" w:rsidRDefault="00CD17AA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409395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7AA" w:rsidRPr="00CD17AA" w:rsidRDefault="00CD17AA" w:rsidP="00CD17AA">
      <w:pPr>
        <w:rPr>
          <w:rFonts w:asciiTheme="minorEastAsia" w:hAnsiTheme="minorEastAsia" w:hint="eastAsia"/>
          <w:sz w:val="18"/>
          <w:szCs w:val="18"/>
        </w:rPr>
      </w:pPr>
      <w:r w:rsidRPr="00CD17AA">
        <w:rPr>
          <w:rFonts w:asciiTheme="minorEastAsia" w:hAnsiTheme="minorEastAsia" w:hint="eastAsia"/>
          <w:sz w:val="18"/>
          <w:szCs w:val="18"/>
        </w:rPr>
        <w:t>小结：</w:t>
      </w:r>
    </w:p>
    <w:p w:rsidR="00CD17AA" w:rsidRPr="00CD17AA" w:rsidRDefault="00CD17AA" w:rsidP="00CD17AA">
      <w:pPr>
        <w:rPr>
          <w:rFonts w:asciiTheme="minorEastAsia" w:hAnsiTheme="minorEastAsia"/>
          <w:sz w:val="18"/>
          <w:szCs w:val="18"/>
        </w:rPr>
      </w:pPr>
    </w:p>
    <w:p w:rsidR="003400A2" w:rsidRDefault="00CD17AA" w:rsidP="00CD17AA">
      <w:pPr>
        <w:rPr>
          <w:rFonts w:asciiTheme="minorEastAsia" w:hAnsiTheme="minorEastAsia" w:hint="eastAsia"/>
          <w:sz w:val="18"/>
          <w:szCs w:val="18"/>
        </w:rPr>
      </w:pPr>
      <w:r w:rsidRPr="00CD17AA">
        <w:rPr>
          <w:rFonts w:asciiTheme="minorEastAsia" w:hAnsiTheme="minorEastAsia" w:hint="eastAsia"/>
          <w:sz w:val="18"/>
          <w:szCs w:val="18"/>
        </w:rPr>
        <w:t>本节介绍了zookeeperr实现分布式锁的方案以及zk的开源客户端的基本使用，简要的介绍了其实现原理。</w:t>
      </w: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Pr="002B3A4B" w:rsidRDefault="002B3A4B" w:rsidP="002B3A4B">
      <w:pPr>
        <w:pStyle w:val="2"/>
        <w:spacing w:before="0" w:after="0" w:line="415" w:lineRule="auto"/>
        <w:rPr>
          <w:rFonts w:hint="eastAsia"/>
        </w:rPr>
      </w:pPr>
      <w:r w:rsidRPr="002B3A4B">
        <w:rPr>
          <w:rFonts w:hint="eastAsia"/>
        </w:rPr>
        <w:t>两种方案的优缺点比较</w:t>
      </w: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学完了两种分布式锁的实现方案之后，本节需要讨论的是redis和zk的实现方案中各自的优缺点。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lastRenderedPageBreak/>
        <w:t>对于redis的分布式锁而言，它有以下缺点：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它获取锁的方式简单粗暴，获取不到锁直接不断尝试获取锁，比较消耗性能。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另外来说的话，redis的设计定位决定了它的数据并不是强一致性的，在某些极端情况下，可能会出现问题。锁的模型不够健壮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即便使用redlock算法来实现，在某些复杂场景下，也无法保证其实现100%没有问题，关于redlock的讨论可以看How to do distributed locking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redis分布式锁，其实需要自己不断去尝试获取锁，比较消耗性能。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但是另一方面使用redis实现分布式锁在很多企业中非常常见，而且大部分情况下都不会遇到所谓的“极端复杂场景”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所以使用redis作为分布式锁也不失为一种好的方案，最重要的一点是redis的性能很高，可以支撑高并发的获取、释放锁操作。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对于zk分布式锁而言: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zookeeper天生设计定位就是分布式协调，强一致性。锁的模型健壮、简单易用、适合做分布式锁。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如果获取不到锁，只需要添加一个监听器就可以了，不用一直轮询，性能消耗较小。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但是zk也有其缺点：如果有较多的客户端频繁的申请加锁、释放锁，对于zk集群的压力会比较大。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pStyle w:val="3"/>
        <w:spacing w:before="0" w:after="0" w:line="415" w:lineRule="auto"/>
        <w:rPr>
          <w:rFonts w:hint="eastAsia"/>
        </w:rPr>
      </w:pPr>
      <w:r w:rsidRPr="006715E1">
        <w:rPr>
          <w:rFonts w:hint="eastAsia"/>
        </w:rPr>
        <w:t>小结：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综上所述，redis和zookeeper都有其优缺点。我们在做技术选型的时候可以根据这些问题作为参考因素。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pStyle w:val="3"/>
        <w:spacing w:before="0" w:after="0" w:line="415" w:lineRule="auto"/>
        <w:rPr>
          <w:rFonts w:hint="eastAsia"/>
        </w:rPr>
      </w:pPr>
      <w:r w:rsidRPr="006715E1">
        <w:rPr>
          <w:rFonts w:hint="eastAsia"/>
        </w:rPr>
        <w:t>建议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通过前面的分析，实现分布式锁的两种常见方案：redis和zookeeper，他们各有千秋。应该如何选型呢？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b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就个人而言的话，</w:t>
      </w:r>
      <w:r w:rsidRPr="006715E1">
        <w:rPr>
          <w:rFonts w:asciiTheme="minorEastAsia" w:hAnsiTheme="minorEastAsia" w:hint="eastAsia"/>
          <w:b/>
          <w:sz w:val="18"/>
          <w:szCs w:val="18"/>
        </w:rPr>
        <w:t>我比较推崇zk实现的锁：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因为redis是有可能存在隐患的，可能会导致数据不对的情况。但是，怎么选用要看具体在公司的场景了。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lastRenderedPageBreak/>
        <w:t>如果公司里面有zk集群条件，优先选用zk实现，但是如果说公司里面只有redis集群，没有条件搭建zk集群。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6715E1" w:rsidRPr="006715E1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那么其实用redis来实现也可以，另外还可能是系统设计者考虑到了系统已经有redis，但是又不希望再次引入一些外部依赖的情况下，可以选用redis。</w:t>
      </w:r>
    </w:p>
    <w:p w:rsidR="006715E1" w:rsidRPr="006715E1" w:rsidRDefault="006715E1" w:rsidP="006715E1">
      <w:pPr>
        <w:rPr>
          <w:rFonts w:asciiTheme="minorEastAsia" w:hAnsiTheme="minorEastAsia"/>
          <w:sz w:val="18"/>
          <w:szCs w:val="18"/>
        </w:rPr>
      </w:pPr>
    </w:p>
    <w:p w:rsidR="003400A2" w:rsidRDefault="006715E1" w:rsidP="006715E1">
      <w:pPr>
        <w:rPr>
          <w:rFonts w:asciiTheme="minorEastAsia" w:hAnsiTheme="minorEastAsia" w:hint="eastAsia"/>
          <w:sz w:val="18"/>
          <w:szCs w:val="18"/>
        </w:rPr>
      </w:pPr>
      <w:r w:rsidRPr="006715E1">
        <w:rPr>
          <w:rFonts w:asciiTheme="minorEastAsia" w:hAnsiTheme="minorEastAsia" w:hint="eastAsia"/>
          <w:sz w:val="18"/>
          <w:szCs w:val="18"/>
        </w:rPr>
        <w:t>这个是要系统设计者基于架构的考虑了</w:t>
      </w: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Default="003400A2">
      <w:pPr>
        <w:rPr>
          <w:rFonts w:asciiTheme="minorEastAsia" w:hAnsiTheme="minorEastAsia" w:hint="eastAsia"/>
          <w:sz w:val="18"/>
          <w:szCs w:val="18"/>
        </w:rPr>
      </w:pPr>
    </w:p>
    <w:p w:rsidR="003400A2" w:rsidRPr="006C727A" w:rsidRDefault="003400A2">
      <w:pPr>
        <w:rPr>
          <w:rFonts w:asciiTheme="minorEastAsia" w:hAnsiTheme="minorEastAsia"/>
          <w:sz w:val="18"/>
          <w:szCs w:val="18"/>
        </w:rPr>
      </w:pPr>
    </w:p>
    <w:sectPr w:rsidR="003400A2" w:rsidRPr="006C7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74F" w:rsidRDefault="00B1674F" w:rsidP="006C727A">
      <w:r>
        <w:separator/>
      </w:r>
    </w:p>
  </w:endnote>
  <w:endnote w:type="continuationSeparator" w:id="1">
    <w:p w:rsidR="00B1674F" w:rsidRDefault="00B1674F" w:rsidP="006C7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74F" w:rsidRDefault="00B1674F" w:rsidP="006C727A">
      <w:r>
        <w:separator/>
      </w:r>
    </w:p>
  </w:footnote>
  <w:footnote w:type="continuationSeparator" w:id="1">
    <w:p w:rsidR="00B1674F" w:rsidRDefault="00B1674F" w:rsidP="006C72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168"/>
    <w:multiLevelType w:val="hybridMultilevel"/>
    <w:tmpl w:val="C390018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A40856"/>
    <w:multiLevelType w:val="hybridMultilevel"/>
    <w:tmpl w:val="F92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4408F"/>
    <w:multiLevelType w:val="hybridMultilevel"/>
    <w:tmpl w:val="EBCEE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893571"/>
    <w:multiLevelType w:val="hybridMultilevel"/>
    <w:tmpl w:val="CB201692"/>
    <w:lvl w:ilvl="0" w:tplc="707EF54A">
      <w:start w:val="1"/>
      <w:numFmt w:val="bullet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27A"/>
    <w:rsid w:val="0004229C"/>
    <w:rsid w:val="000F797D"/>
    <w:rsid w:val="00104C19"/>
    <w:rsid w:val="0012126C"/>
    <w:rsid w:val="001704E3"/>
    <w:rsid w:val="00183A7F"/>
    <w:rsid w:val="00232803"/>
    <w:rsid w:val="0024560E"/>
    <w:rsid w:val="0028159E"/>
    <w:rsid w:val="002B3A4B"/>
    <w:rsid w:val="003400A2"/>
    <w:rsid w:val="003706A4"/>
    <w:rsid w:val="00400204"/>
    <w:rsid w:val="00413667"/>
    <w:rsid w:val="004D3109"/>
    <w:rsid w:val="006715E1"/>
    <w:rsid w:val="00695F50"/>
    <w:rsid w:val="006C727A"/>
    <w:rsid w:val="007C5376"/>
    <w:rsid w:val="007D6F7B"/>
    <w:rsid w:val="00847E1E"/>
    <w:rsid w:val="009A6C4D"/>
    <w:rsid w:val="00A536DC"/>
    <w:rsid w:val="00A87BCC"/>
    <w:rsid w:val="00AB1FB2"/>
    <w:rsid w:val="00B1674F"/>
    <w:rsid w:val="00B175BC"/>
    <w:rsid w:val="00B202AC"/>
    <w:rsid w:val="00B34682"/>
    <w:rsid w:val="00B70B81"/>
    <w:rsid w:val="00C4370C"/>
    <w:rsid w:val="00CD17AA"/>
    <w:rsid w:val="00E46E6E"/>
    <w:rsid w:val="00E725F7"/>
    <w:rsid w:val="00E94862"/>
    <w:rsid w:val="00EE1830"/>
    <w:rsid w:val="00F35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7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C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2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27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2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6C727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C727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725F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725F7"/>
    <w:rPr>
      <w:sz w:val="18"/>
      <w:szCs w:val="18"/>
    </w:rPr>
  </w:style>
  <w:style w:type="paragraph" w:styleId="a7">
    <w:name w:val="List Paragraph"/>
    <w:basedOn w:val="a"/>
    <w:uiPriority w:val="34"/>
    <w:qFormat/>
    <w:rsid w:val="00B202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6C4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1752</Words>
  <Characters>9987</Characters>
  <Application>Microsoft Office Word</Application>
  <DocSecurity>0</DocSecurity>
  <Lines>83</Lines>
  <Paragraphs>23</Paragraphs>
  <ScaleCrop>false</ScaleCrop>
  <Company/>
  <LinksUpToDate>false</LinksUpToDate>
  <CharactersWithSpaces>11716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70</cp:revision>
  <dcterms:created xsi:type="dcterms:W3CDTF">2020-06-16T13:47:00Z</dcterms:created>
  <dcterms:modified xsi:type="dcterms:W3CDTF">2020-06-16T14:10:00Z</dcterms:modified>
</cp:coreProperties>
</file>